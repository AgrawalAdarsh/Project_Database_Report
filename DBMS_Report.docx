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FE2" w:rsidRPr="003F1FE2" w:rsidRDefault="003F1FE2" w:rsidP="003F1FE2">
      <w:pPr>
        <w:pStyle w:val="NormalWeb"/>
        <w:jc w:val="center"/>
        <w:rPr>
          <w:sz w:val="28"/>
        </w:rPr>
      </w:pPr>
      <w:proofErr w:type="spellStart"/>
      <w:r w:rsidRPr="003F1FE2">
        <w:rPr>
          <w:b/>
          <w:bCs/>
          <w:color w:val="000000"/>
          <w:sz w:val="56"/>
          <w:szCs w:val="53"/>
        </w:rPr>
        <w:t>Shri</w:t>
      </w:r>
      <w:proofErr w:type="spellEnd"/>
      <w:r w:rsidRPr="003F1FE2">
        <w:rPr>
          <w:b/>
          <w:bCs/>
          <w:color w:val="000000"/>
          <w:sz w:val="56"/>
          <w:szCs w:val="53"/>
        </w:rPr>
        <w:t xml:space="preserve"> G.S. Institute of Technology and Science (SGSITS), Indore</w:t>
      </w:r>
    </w:p>
    <w:p w:rsidR="003F1FE2" w:rsidRPr="003F1FE2" w:rsidRDefault="003F1FE2" w:rsidP="003F1FE2">
      <w:pPr>
        <w:pStyle w:val="NormalWeb"/>
        <w:jc w:val="center"/>
        <w:rPr>
          <w:b/>
          <w:bCs/>
          <w:color w:val="000000"/>
          <w:sz w:val="28"/>
          <w:szCs w:val="27"/>
        </w:rPr>
      </w:pPr>
      <w:r w:rsidRPr="003F1FE2">
        <w:rPr>
          <w:b/>
          <w:bCs/>
          <w:color w:val="000000"/>
          <w:sz w:val="28"/>
          <w:szCs w:val="27"/>
        </w:rPr>
        <w:drawing>
          <wp:inline distT="0" distB="0" distL="0" distR="0">
            <wp:extent cx="2342487" cy="2357313"/>
            <wp:effectExtent l="19050" t="0" r="663" b="0"/>
            <wp:docPr id="5" name="Picture 2" descr="sgsyts-removebg-preview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gsyts-removebg-preview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844" cy="23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E2" w:rsidRPr="003F1FE2" w:rsidRDefault="003F1FE2" w:rsidP="003F1FE2">
      <w:pPr>
        <w:pStyle w:val="NormalWeb"/>
        <w:jc w:val="center"/>
        <w:rPr>
          <w:sz w:val="28"/>
        </w:rPr>
      </w:pPr>
      <w:r w:rsidRPr="003F1FE2">
        <w:rPr>
          <w:b/>
          <w:bCs/>
          <w:color w:val="000000"/>
          <w:sz w:val="28"/>
          <w:szCs w:val="27"/>
        </w:rPr>
        <w:t>DEPARTMENT OF INFORMATION TECHNOLOGY</w:t>
      </w:r>
    </w:p>
    <w:p w:rsidR="003F1FE2" w:rsidRPr="003F1FE2" w:rsidRDefault="003F1FE2" w:rsidP="003F1FE2">
      <w:pPr>
        <w:pStyle w:val="NormalWeb"/>
        <w:jc w:val="center"/>
        <w:rPr>
          <w:sz w:val="28"/>
        </w:rPr>
      </w:pPr>
      <w:r w:rsidRPr="003F1FE2">
        <w:rPr>
          <w:b/>
          <w:bCs/>
          <w:color w:val="000000"/>
          <w:sz w:val="28"/>
          <w:szCs w:val="27"/>
        </w:rPr>
        <w:t>DATABASE MANAGEMENT SYSTEM</w:t>
      </w:r>
    </w:p>
    <w:p w:rsidR="003F1FE2" w:rsidRPr="003F1FE2" w:rsidRDefault="003F1FE2" w:rsidP="003F1FE2">
      <w:pPr>
        <w:pStyle w:val="NormalWeb"/>
        <w:jc w:val="center"/>
        <w:rPr>
          <w:sz w:val="28"/>
        </w:rPr>
      </w:pPr>
      <w:r w:rsidRPr="003F1FE2">
        <w:rPr>
          <w:b/>
          <w:bCs/>
          <w:color w:val="000000"/>
          <w:sz w:val="28"/>
          <w:szCs w:val="27"/>
        </w:rPr>
        <w:t>IT38513</w:t>
      </w:r>
    </w:p>
    <w:p w:rsidR="003F1FE2" w:rsidRPr="003F1FE2" w:rsidRDefault="003F1FE2" w:rsidP="003F1FE2">
      <w:pPr>
        <w:pStyle w:val="NormalWeb"/>
        <w:jc w:val="center"/>
        <w:rPr>
          <w:sz w:val="28"/>
        </w:rPr>
      </w:pPr>
      <w:r w:rsidRPr="003F1FE2">
        <w:rPr>
          <w:b/>
          <w:bCs/>
          <w:color w:val="000000"/>
          <w:sz w:val="28"/>
          <w:szCs w:val="27"/>
        </w:rPr>
        <w:t>SESSSION 2024 - 25</w:t>
      </w:r>
    </w:p>
    <w:p w:rsidR="003F1FE2" w:rsidRPr="003F1FE2" w:rsidRDefault="003F1FE2" w:rsidP="003F1FE2">
      <w:pPr>
        <w:pStyle w:val="NormalWeb"/>
        <w:jc w:val="center"/>
        <w:rPr>
          <w:sz w:val="28"/>
        </w:rPr>
      </w:pPr>
      <w:r w:rsidRPr="003F1FE2">
        <w:rPr>
          <w:b/>
          <w:bCs/>
          <w:color w:val="000000"/>
          <w:sz w:val="44"/>
          <w:szCs w:val="43"/>
        </w:rPr>
        <w:t>DATABASE ANALYSIS REPORT</w:t>
      </w:r>
    </w:p>
    <w:p w:rsidR="003F1FE2" w:rsidRDefault="003F1FE2" w:rsidP="003F1FE2">
      <w:pPr>
        <w:pStyle w:val="NormalWeb"/>
        <w:rPr>
          <w:b/>
          <w:bCs/>
          <w:color w:val="000000"/>
          <w:sz w:val="27"/>
          <w:szCs w:val="27"/>
        </w:rPr>
      </w:pPr>
    </w:p>
    <w:p w:rsidR="005B5BCC" w:rsidRDefault="005B5BCC" w:rsidP="003F1FE2">
      <w:pPr>
        <w:jc w:val="both"/>
      </w:pPr>
    </w:p>
    <w:p w:rsidR="005B5BCC" w:rsidRDefault="003F1FE2" w:rsidP="005B5BCC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 w:rsidRPr="003F1FE2">
        <w:rPr>
          <w:b/>
          <w:bCs/>
          <w:noProof/>
          <w:color w:val="000000"/>
          <w:sz w:val="27"/>
          <w:szCs w:val="27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55.05pt;margin-top:11.75pt;width:171.95pt;height:90.55pt;z-index:251660288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F1FE2" w:rsidRPr="003F1FE2" w:rsidRDefault="003F1FE2">
                  <w:pPr>
                    <w:rPr>
                      <w:b/>
                      <w:sz w:val="26"/>
                      <w:szCs w:val="26"/>
                    </w:rPr>
                  </w:pPr>
                  <w:r w:rsidRPr="003F1FE2">
                    <w:rPr>
                      <w:b/>
                      <w:sz w:val="26"/>
                      <w:szCs w:val="26"/>
                    </w:rPr>
                    <w:t>Submitted To-</w:t>
                  </w:r>
                </w:p>
                <w:p w:rsidR="003F1FE2" w:rsidRPr="003F1FE2" w:rsidRDefault="003F1FE2">
                  <w:pPr>
                    <w:rPr>
                      <w:b/>
                      <w:sz w:val="26"/>
                      <w:szCs w:val="26"/>
                    </w:rPr>
                  </w:pPr>
                  <w:r w:rsidRPr="003F1FE2">
                    <w:rPr>
                      <w:b/>
                      <w:sz w:val="26"/>
                      <w:szCs w:val="26"/>
                    </w:rPr>
                    <w:t xml:space="preserve">Asst. Prof. </w:t>
                  </w:r>
                  <w:proofErr w:type="spellStart"/>
                  <w:r w:rsidRPr="003F1FE2">
                    <w:rPr>
                      <w:b/>
                      <w:sz w:val="26"/>
                      <w:szCs w:val="26"/>
                    </w:rPr>
                    <w:t>Mukesh</w:t>
                  </w:r>
                  <w:proofErr w:type="spellEnd"/>
                  <w:r w:rsidRPr="003F1FE2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1FE2">
                    <w:rPr>
                      <w:b/>
                      <w:sz w:val="26"/>
                      <w:szCs w:val="26"/>
                    </w:rPr>
                    <w:t>Sakle</w:t>
                  </w:r>
                  <w:proofErr w:type="spellEnd"/>
                </w:p>
                <w:p w:rsidR="003F1FE2" w:rsidRPr="003F1FE2" w:rsidRDefault="003F1FE2">
                  <w:pPr>
                    <w:rPr>
                      <w:b/>
                      <w:sz w:val="26"/>
                      <w:szCs w:val="26"/>
                    </w:rPr>
                  </w:pPr>
                  <w:r w:rsidRPr="003F1FE2">
                    <w:rPr>
                      <w:b/>
                      <w:sz w:val="26"/>
                      <w:szCs w:val="26"/>
                    </w:rPr>
                    <w:t xml:space="preserve">Asst. Prof. </w:t>
                  </w:r>
                  <w:proofErr w:type="spellStart"/>
                  <w:r w:rsidRPr="003F1FE2">
                    <w:rPr>
                      <w:b/>
                      <w:sz w:val="26"/>
                      <w:szCs w:val="26"/>
                    </w:rPr>
                    <w:t>Shaivi</w:t>
                  </w:r>
                  <w:proofErr w:type="spellEnd"/>
                  <w:r w:rsidRPr="003F1FE2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1FE2">
                    <w:rPr>
                      <w:b/>
                      <w:sz w:val="26"/>
                      <w:szCs w:val="26"/>
                    </w:rPr>
                    <w:t>Barve</w:t>
                  </w:r>
                  <w:proofErr w:type="spellEnd"/>
                </w:p>
              </w:txbxContent>
            </v:textbox>
          </v:shape>
        </w:pict>
      </w:r>
      <w:r>
        <w:rPr>
          <w:b/>
          <w:bCs/>
          <w:noProof/>
          <w:color w:val="000000"/>
          <w:sz w:val="27"/>
          <w:szCs w:val="27"/>
        </w:rPr>
        <w:pict>
          <v:shape id="_x0000_s1029" type="#_x0000_t202" style="position:absolute;margin-left:289.75pt;margin-top:11.35pt;width:171.95pt;height:94.6pt;z-index:251661312;mso-width-percent:400;mso-height-percent:200;mso-width-percent:400;mso-height-percent:200;mso-width-relative:margin;mso-height-relative:margin" strokecolor="white [3212]">
            <v:textbox style="mso-fit-shape-to-text:t">
              <w:txbxContent>
                <w:p w:rsidR="003F1FE2" w:rsidRPr="003F1FE2" w:rsidRDefault="003F1FE2" w:rsidP="003F1FE2">
                  <w:pPr>
                    <w:rPr>
                      <w:b/>
                      <w:sz w:val="26"/>
                      <w:szCs w:val="26"/>
                    </w:rPr>
                  </w:pPr>
                  <w:r w:rsidRPr="003F1FE2">
                    <w:rPr>
                      <w:b/>
                      <w:sz w:val="26"/>
                      <w:szCs w:val="26"/>
                    </w:rPr>
                    <w:t>Submitted By-</w:t>
                  </w:r>
                </w:p>
                <w:p w:rsidR="003F1FE2" w:rsidRPr="003F1FE2" w:rsidRDefault="003F1FE2" w:rsidP="003F1FE2">
                  <w:pPr>
                    <w:rPr>
                      <w:b/>
                      <w:sz w:val="26"/>
                      <w:szCs w:val="26"/>
                    </w:rPr>
                  </w:pPr>
                  <w:r w:rsidRPr="003F1FE2">
                    <w:rPr>
                      <w:b/>
                      <w:sz w:val="26"/>
                      <w:szCs w:val="26"/>
                    </w:rPr>
                    <w:t xml:space="preserve">Name: </w:t>
                  </w:r>
                  <w:proofErr w:type="spellStart"/>
                  <w:r w:rsidRPr="003F1FE2">
                    <w:rPr>
                      <w:b/>
                      <w:sz w:val="26"/>
                      <w:szCs w:val="26"/>
                    </w:rPr>
                    <w:t>Adarsh</w:t>
                  </w:r>
                  <w:proofErr w:type="spellEnd"/>
                  <w:r w:rsidRPr="003F1FE2">
                    <w:rPr>
                      <w:b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3F1FE2">
                    <w:rPr>
                      <w:b/>
                      <w:sz w:val="26"/>
                      <w:szCs w:val="26"/>
                    </w:rPr>
                    <w:t>Agrawal</w:t>
                  </w:r>
                  <w:proofErr w:type="spellEnd"/>
                </w:p>
                <w:p w:rsidR="003F1FE2" w:rsidRPr="003F1FE2" w:rsidRDefault="003F1FE2" w:rsidP="003F1FE2">
                  <w:pPr>
                    <w:rPr>
                      <w:b/>
                      <w:sz w:val="26"/>
                      <w:szCs w:val="26"/>
                    </w:rPr>
                  </w:pPr>
                  <w:r w:rsidRPr="003F1FE2">
                    <w:rPr>
                      <w:b/>
                      <w:sz w:val="26"/>
                      <w:szCs w:val="26"/>
                    </w:rPr>
                    <w:t>Enroll: 0801IT221150</w:t>
                  </w:r>
                </w:p>
              </w:txbxContent>
            </v:textbox>
          </v:shape>
        </w:pict>
      </w:r>
      <w:r w:rsidR="005B5BCC">
        <w:br w:type="page"/>
      </w:r>
    </w:p>
    <w:p w:rsidR="003F1FE2" w:rsidRPr="00D0320A" w:rsidRDefault="00D0320A" w:rsidP="003F1FE2">
      <w:pPr>
        <w:pStyle w:val="Heading1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INDEX</w:t>
      </w:r>
    </w:p>
    <w:tbl>
      <w:tblPr>
        <w:tblStyle w:val="TableGrid"/>
        <w:tblW w:w="88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2053"/>
        <w:gridCol w:w="6832"/>
      </w:tblGrid>
      <w:tr w:rsidR="00D0320A" w:rsidTr="00D0320A">
        <w:trPr>
          <w:trHeight w:val="1609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8"/>
                <w:szCs w:val="28"/>
              </w:rPr>
            </w:pPr>
            <w:r w:rsidRPr="00D0320A">
              <w:rPr>
                <w:sz w:val="48"/>
                <w:szCs w:val="28"/>
              </w:rPr>
              <w:t>S.NO.</w:t>
            </w:r>
          </w:p>
        </w:tc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8"/>
                <w:szCs w:val="28"/>
              </w:rPr>
            </w:pPr>
            <w:r w:rsidRPr="00D0320A">
              <w:rPr>
                <w:sz w:val="48"/>
                <w:szCs w:val="28"/>
              </w:rPr>
              <w:t>CONTENTS</w:t>
            </w:r>
          </w:p>
        </w:tc>
      </w:tr>
      <w:tr w:rsidR="00D0320A" w:rsidTr="00D0320A">
        <w:trPr>
          <w:trHeight w:val="1609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1</w:t>
            </w:r>
          </w:p>
        </w:tc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INTRODUCTION</w:t>
            </w:r>
          </w:p>
        </w:tc>
      </w:tr>
      <w:tr w:rsidR="00D0320A" w:rsidTr="00D0320A">
        <w:trPr>
          <w:trHeight w:val="1609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2</w:t>
            </w:r>
          </w:p>
        </w:tc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ER DIAGRAM</w:t>
            </w:r>
          </w:p>
        </w:tc>
      </w:tr>
      <w:tr w:rsidR="00D0320A" w:rsidTr="00D0320A">
        <w:trPr>
          <w:trHeight w:val="1609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3</w:t>
            </w:r>
          </w:p>
        </w:tc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RDBMS</w:t>
            </w:r>
          </w:p>
        </w:tc>
      </w:tr>
      <w:tr w:rsidR="00D0320A" w:rsidTr="00D0320A">
        <w:trPr>
          <w:trHeight w:val="1609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4</w:t>
            </w:r>
          </w:p>
        </w:tc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NORMALIZATION</w:t>
            </w:r>
          </w:p>
        </w:tc>
      </w:tr>
      <w:tr w:rsidR="00D0320A" w:rsidTr="00D0320A">
        <w:trPr>
          <w:trHeight w:val="1609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5</w:t>
            </w:r>
          </w:p>
        </w:tc>
        <w:tc>
          <w:tcPr>
            <w:tcW w:w="0" w:type="auto"/>
          </w:tcPr>
          <w:p w:rsidR="00D0320A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 xml:space="preserve">RELATIONAL </w:t>
            </w:r>
          </w:p>
          <w:p w:rsidR="00D0320A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ALGEBRA OPERATIONS</w:t>
            </w:r>
          </w:p>
        </w:tc>
      </w:tr>
      <w:tr w:rsidR="00D0320A" w:rsidTr="00D0320A">
        <w:trPr>
          <w:trHeight w:val="1691"/>
        </w:trPr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6</w:t>
            </w:r>
          </w:p>
        </w:tc>
        <w:tc>
          <w:tcPr>
            <w:tcW w:w="0" w:type="auto"/>
          </w:tcPr>
          <w:p w:rsidR="003F1FE2" w:rsidRPr="00D0320A" w:rsidRDefault="00D0320A" w:rsidP="00D0320A">
            <w:pPr>
              <w:jc w:val="center"/>
              <w:rPr>
                <w:sz w:val="40"/>
                <w:szCs w:val="28"/>
              </w:rPr>
            </w:pPr>
            <w:r w:rsidRPr="00D0320A">
              <w:rPr>
                <w:sz w:val="40"/>
                <w:szCs w:val="28"/>
              </w:rPr>
              <w:t>CONCLUSION</w:t>
            </w:r>
          </w:p>
        </w:tc>
      </w:tr>
    </w:tbl>
    <w:p w:rsidR="003F1FE2" w:rsidRDefault="003F1FE2" w:rsidP="003F1FE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D0320A" w:rsidRDefault="00D0320A" w:rsidP="00D0320A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INTRODUCTION</w:t>
      </w:r>
    </w:p>
    <w:p w:rsidR="005306DB" w:rsidRDefault="00D0320A" w:rsidP="005306DB">
      <w:pPr>
        <w:rPr>
          <w:sz w:val="36"/>
          <w:szCs w:val="36"/>
        </w:rPr>
      </w:pPr>
      <w:r>
        <w:rPr>
          <w:sz w:val="36"/>
          <w:szCs w:val="36"/>
        </w:rPr>
        <w:t>OBJECTIVE</w:t>
      </w:r>
      <w:r w:rsidR="005306DB">
        <w:rPr>
          <w:sz w:val="36"/>
          <w:szCs w:val="36"/>
        </w:rPr>
        <w:t>:</w:t>
      </w:r>
    </w:p>
    <w:p w:rsidR="005306DB" w:rsidRDefault="005306DB" w:rsidP="005306DB">
      <w:r>
        <w:t xml:space="preserve">The primary objective of </w:t>
      </w:r>
      <w:proofErr w:type="spellStart"/>
      <w:r>
        <w:rPr>
          <w:rStyle w:val="Strong"/>
        </w:rPr>
        <w:t>YourPlacementBuddy</w:t>
      </w:r>
      <w:proofErr w:type="spellEnd"/>
      <w:r>
        <w:t xml:space="preserve"> is to serve as a </w:t>
      </w:r>
      <w:r>
        <w:rPr>
          <w:rStyle w:val="Strong"/>
        </w:rPr>
        <w:t>one-stop resource hub</w:t>
      </w:r>
      <w:r>
        <w:t xml:space="preserve"> for </w:t>
      </w:r>
      <w:r>
        <w:rPr>
          <w:rStyle w:val="Strong"/>
        </w:rPr>
        <w:t xml:space="preserve">first-year </w:t>
      </w:r>
      <w:proofErr w:type="gramStart"/>
      <w:r>
        <w:rPr>
          <w:rStyle w:val="Strong"/>
        </w:rPr>
        <w:t>college</w:t>
      </w:r>
      <w:proofErr w:type="gramEnd"/>
      <w:r>
        <w:rPr>
          <w:rStyle w:val="Strong"/>
        </w:rPr>
        <w:t xml:space="preserve"> students</w:t>
      </w:r>
      <w:r>
        <w:t xml:space="preserve"> embarking on their </w:t>
      </w:r>
      <w:r>
        <w:rPr>
          <w:rStyle w:val="Strong"/>
        </w:rPr>
        <w:t>placement preparation journey</w:t>
      </w:r>
      <w:r>
        <w:t xml:space="preserve">. It provides a </w:t>
      </w:r>
      <w:r>
        <w:rPr>
          <w:rStyle w:val="Strong"/>
        </w:rPr>
        <w:t>comprehensive collection of guides and resources</w:t>
      </w:r>
      <w:r>
        <w:t xml:space="preserve">, uniquely tailored to their needs. To enhance this experience, we have integrated an </w:t>
      </w:r>
      <w:r>
        <w:rPr>
          <w:rStyle w:val="Strong"/>
        </w:rPr>
        <w:t>AI-powered roadmap generator</w:t>
      </w:r>
      <w:r>
        <w:t xml:space="preserve"> that curates personalized career paths, along with relevant resources sourced from across the web. There is also a community page which allows students to seek guidance, share resources and stay updated on placement trends, coding challenges and interview experience. Additionally, our </w:t>
      </w:r>
      <w:r>
        <w:rPr>
          <w:rStyle w:val="Strong"/>
        </w:rPr>
        <w:t>database-driven storage</w:t>
      </w:r>
      <w:r>
        <w:t xml:space="preserve"> ensures seamless access to saved content, while the </w:t>
      </w:r>
      <w:r>
        <w:rPr>
          <w:rStyle w:val="Strong"/>
        </w:rPr>
        <w:t>interactive visual roadmap maker</w:t>
      </w:r>
      <w:r>
        <w:t xml:space="preserve"> allows users to </w:t>
      </w:r>
      <w:r>
        <w:rPr>
          <w:rStyle w:val="Strong"/>
        </w:rPr>
        <w:t>customize and create structured mind maps</w:t>
      </w:r>
      <w:r>
        <w:t>, helping them navigate their career journey with clarity and confidence.</w:t>
      </w:r>
    </w:p>
    <w:p w:rsidR="005306DB" w:rsidRDefault="005306DB" w:rsidP="005306DB">
      <w:pPr>
        <w:rPr>
          <w:sz w:val="36"/>
          <w:szCs w:val="36"/>
        </w:rPr>
      </w:pPr>
      <w:r>
        <w:rPr>
          <w:sz w:val="36"/>
          <w:szCs w:val="36"/>
        </w:rPr>
        <w:t xml:space="preserve"> Key Features:</w:t>
      </w:r>
    </w:p>
    <w:p w:rsidR="005306DB" w:rsidRPr="005306DB" w:rsidRDefault="005306DB" w:rsidP="00530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Roadmap-Based Learning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Editable Visual Roadmaps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>: Graphical roadmaps to track progress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Branching Options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>: Users can customize their roadmap based on their interests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AI-Generated Roadmaps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 xml:space="preserve">: Users get personalized roadmaps using </w:t>
      </w: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Google Gemini API</w:t>
      </w:r>
    </w:p>
    <w:p w:rsidR="005306DB" w:rsidRPr="005306DB" w:rsidRDefault="005306DB" w:rsidP="00530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Guidance &amp; Resources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Links to </w:t>
      </w:r>
      <w:proofErr w:type="spellStart"/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Hackathons</w:t>
      </w:r>
      <w:proofErr w:type="spellEnd"/>
      <w:r w:rsidRPr="005306DB">
        <w:rPr>
          <w:rFonts w:ascii="Times New Roman" w:eastAsia="Times New Roman" w:hAnsi="Times New Roman" w:cs="Times New Roman"/>
          <w:sz w:val="24"/>
          <w:szCs w:val="24"/>
        </w:rPr>
        <w:t>: Information on ongoing and upcoming competitions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Recommended Courses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>: List of useful cou</w:t>
      </w:r>
      <w:r>
        <w:rPr>
          <w:rFonts w:ascii="Times New Roman" w:eastAsia="Times New Roman" w:hAnsi="Times New Roman" w:cs="Times New Roman"/>
          <w:sz w:val="24"/>
          <w:szCs w:val="24"/>
        </w:rPr>
        <w:t>rses.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Career Advice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>: Guides on interview preparation, company selection, and job roles</w:t>
      </w:r>
    </w:p>
    <w:p w:rsidR="005306DB" w:rsidRPr="005306DB" w:rsidRDefault="005306DB" w:rsidP="00530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Interaction &amp; Customization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Roadmap Editor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>: Allows users to modify roadmaps based on their preferences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Login &amp; Authentication</w:t>
      </w:r>
      <w:r w:rsidRPr="005306DB">
        <w:rPr>
          <w:rFonts w:ascii="Times New Roman" w:eastAsia="Times New Roman" w:hAnsi="Times New Roman" w:cs="Times New Roman"/>
          <w:sz w:val="24"/>
          <w:szCs w:val="24"/>
        </w:rPr>
        <w:t>: Users can log in to save progress</w:t>
      </w:r>
    </w:p>
    <w:p w:rsidR="005306DB" w:rsidRPr="005306DB" w:rsidRDefault="005306DB" w:rsidP="005306D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Backend Functionalities (</w:t>
      </w:r>
      <w:proofErr w:type="spellStart"/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Django</w:t>
      </w:r>
      <w:proofErr w:type="spellEnd"/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+ </w:t>
      </w:r>
      <w:proofErr w:type="spellStart"/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User Authentication &amp; Progress Storage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Archive Section for Saved Roadmaps</w:t>
      </w:r>
    </w:p>
    <w:p w:rsidR="005306DB" w:rsidRPr="005306DB" w:rsidRDefault="005306DB" w:rsidP="005306D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06DB">
        <w:rPr>
          <w:rFonts w:ascii="Times New Roman" w:eastAsia="Times New Roman" w:hAnsi="Times New Roman" w:cs="Times New Roman"/>
          <w:b/>
          <w:bCs/>
          <w:sz w:val="24"/>
          <w:szCs w:val="24"/>
        </w:rPr>
        <w:t>Admin Panel for Managing Roadmaps</w:t>
      </w:r>
    </w:p>
    <w:p w:rsidR="003144F2" w:rsidRDefault="003144F2" w:rsidP="003144F2">
      <w:pPr>
        <w:rPr>
          <w:sz w:val="36"/>
          <w:szCs w:val="36"/>
        </w:rPr>
      </w:pPr>
    </w:p>
    <w:p w:rsidR="003144F2" w:rsidRDefault="003144F2" w:rsidP="003144F2">
      <w:pPr>
        <w:rPr>
          <w:sz w:val="36"/>
          <w:szCs w:val="36"/>
        </w:rPr>
      </w:pPr>
    </w:p>
    <w:p w:rsidR="003144F2" w:rsidRPr="003144F2" w:rsidRDefault="003144F2" w:rsidP="003144F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Purpose of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Project</w:t>
      </w:r>
      <w:r w:rsidRPr="003144F2">
        <w:rPr>
          <w:sz w:val="36"/>
          <w:szCs w:val="36"/>
        </w:rPr>
        <w:t>:</w:t>
      </w:r>
    </w:p>
    <w:p w:rsidR="005306DB" w:rsidRDefault="003144F2" w:rsidP="003144F2">
      <w:r>
        <w:t xml:space="preserve">The </w:t>
      </w:r>
      <w:proofErr w:type="spellStart"/>
      <w:r>
        <w:t>YourPlacementBuddy</w:t>
      </w:r>
      <w:proofErr w:type="spellEnd"/>
      <w:r>
        <w:t xml:space="preserve"> is designed to help students navigate their college journey towards successful placements. With an overwhelming amount of online content, students often struggle to find a clear and structured path for their career preparation. This project provides</w:t>
      </w:r>
      <w:proofErr w:type="gramStart"/>
      <w:r>
        <w:t>:</w:t>
      </w:r>
      <w:proofErr w:type="gramEnd"/>
      <w:r>
        <w:br/>
        <w:t>- AI-generated roadmaps</w:t>
      </w:r>
      <w:r>
        <w:br/>
        <w:t xml:space="preserve">- </w:t>
      </w:r>
      <w:proofErr w:type="spellStart"/>
      <w:r>
        <w:t>Curated</w:t>
      </w:r>
      <w:proofErr w:type="spellEnd"/>
      <w:r>
        <w:t xml:space="preserve"> resources for learning and placement preparation</w:t>
      </w:r>
      <w:r>
        <w:br/>
        <w:t xml:space="preserve">- </w:t>
      </w:r>
      <w:proofErr w:type="spellStart"/>
      <w:r>
        <w:t>Hackathon</w:t>
      </w:r>
      <w:proofErr w:type="spellEnd"/>
      <w:r>
        <w:t xml:space="preserve"> listings and competitive programming events</w:t>
      </w:r>
      <w:r>
        <w:br/>
        <w:t>- Roadmap Editor to create a personalized roadmap tailored to your schedule.</w:t>
      </w:r>
      <w:r>
        <w:br/>
        <w:t>- A user-friendly and ad-free environment for career guidance</w:t>
      </w:r>
    </w:p>
    <w:p w:rsidR="003144F2" w:rsidRPr="003144F2" w:rsidRDefault="003144F2" w:rsidP="003144F2">
      <w:pPr>
        <w:rPr>
          <w:sz w:val="36"/>
          <w:szCs w:val="36"/>
        </w:rPr>
      </w:pPr>
      <w:r>
        <w:rPr>
          <w:sz w:val="36"/>
          <w:szCs w:val="36"/>
        </w:rPr>
        <w:t xml:space="preserve">Scope of </w:t>
      </w:r>
      <w:proofErr w:type="gramStart"/>
      <w:r>
        <w:rPr>
          <w:sz w:val="36"/>
          <w:szCs w:val="36"/>
        </w:rPr>
        <w:t>The</w:t>
      </w:r>
      <w:proofErr w:type="gramEnd"/>
      <w:r>
        <w:rPr>
          <w:sz w:val="36"/>
          <w:szCs w:val="36"/>
        </w:rPr>
        <w:t xml:space="preserve"> Project</w:t>
      </w:r>
      <w:r w:rsidRPr="003144F2">
        <w:rPr>
          <w:sz w:val="36"/>
          <w:szCs w:val="36"/>
        </w:rPr>
        <w:t>:</w:t>
      </w:r>
    </w:p>
    <w:p w:rsidR="00D0320A" w:rsidRDefault="003144F2" w:rsidP="001B5F20">
      <w:proofErr w:type="gramStart"/>
      <w:r>
        <w:t>1.Roadmap</w:t>
      </w:r>
      <w:proofErr w:type="gramEnd"/>
      <w:r>
        <w:t xml:space="preserve"> Generation &amp; Editing: Users can create, edit, and track progress on their roadmaps.</w:t>
      </w:r>
      <w:r>
        <w:br/>
        <w:t>2. Resource Aggregation: The platform provides recommended courses, guides, and learning materials.</w:t>
      </w:r>
      <w:r>
        <w:br/>
        <w:t xml:space="preserve">3. </w:t>
      </w:r>
      <w:proofErr w:type="spellStart"/>
      <w:r>
        <w:t>Hackathon</w:t>
      </w:r>
      <w:proofErr w:type="spellEnd"/>
      <w:r>
        <w:t xml:space="preserve"> &amp; Competitive Programming Events: Aggregating links to ongoing challenges.</w:t>
      </w:r>
      <w:r>
        <w:br/>
        <w:t xml:space="preserve">4. Backend Functionalities: Data storage, user management, and admin control via </w:t>
      </w:r>
      <w:proofErr w:type="spellStart"/>
      <w:r>
        <w:t>Django</w:t>
      </w:r>
      <w:proofErr w:type="spellEnd"/>
      <w:r>
        <w:t xml:space="preserve"> and </w:t>
      </w:r>
      <w:proofErr w:type="spellStart"/>
      <w:r>
        <w:t>MySQL</w:t>
      </w:r>
      <w:proofErr w:type="spellEnd"/>
      <w:r w:rsidR="001B5F20">
        <w:t>.</w:t>
      </w:r>
    </w:p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 w:rsidP="001B5F20"/>
    <w:p w:rsidR="001B5F20" w:rsidRDefault="001B5F20">
      <w:r>
        <w:br w:type="page"/>
      </w:r>
    </w:p>
    <w:p w:rsidR="001B5F20" w:rsidRDefault="001B5F20" w:rsidP="001B5F20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ER DIAGRAM</w:t>
      </w:r>
    </w:p>
    <w:p w:rsidR="001B5F20" w:rsidRPr="001B5F20" w:rsidRDefault="001B5F20" w:rsidP="001B5F20"/>
    <w:p w:rsidR="001B5F20" w:rsidRDefault="00A832EE" w:rsidP="00A832EE">
      <w:r>
        <w:rPr>
          <w:noProof/>
        </w:rPr>
        <w:drawing>
          <wp:inline distT="0" distB="0" distL="0" distR="0">
            <wp:extent cx="6361660" cy="3045350"/>
            <wp:effectExtent l="19050" t="0" r="1040" b="0"/>
            <wp:docPr id="17" name="Picture 13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660" cy="30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2EE" w:rsidRDefault="00A832EE" w:rsidP="00A832EE">
      <w:pPr>
        <w:pStyle w:val="Heading2"/>
      </w:pPr>
      <w:r>
        <w:t>(Note: PK and FK refer to Primary Key and Foreign Key respectively)</w:t>
      </w:r>
    </w:p>
    <w:p w:rsidR="00A832EE" w:rsidRDefault="00A832EE" w:rsidP="00A832EE">
      <w:pPr>
        <w:pStyle w:val="Heading2"/>
      </w:pPr>
      <w:r>
        <w:t>User (</w:t>
      </w:r>
      <w:proofErr w:type="spellStart"/>
      <w:r>
        <w:t>auth_user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username (Unique)</w:t>
      </w:r>
    </w:p>
    <w:p w:rsidR="00A832EE" w:rsidRDefault="00A832EE" w:rsidP="00A832EE">
      <w:pPr>
        <w:pStyle w:val="ListBullet"/>
      </w:pPr>
      <w:r>
        <w:t>- email</w:t>
      </w:r>
    </w:p>
    <w:p w:rsidR="00A832EE" w:rsidRDefault="00A832EE" w:rsidP="00A832EE">
      <w:pPr>
        <w:pStyle w:val="ListBullet"/>
      </w:pPr>
      <w:r>
        <w:t>- password</w:t>
      </w:r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first_name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last_name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is_active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is_staff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is_superuser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date_joined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last_login</w:t>
      </w:r>
      <w:proofErr w:type="spellEnd"/>
    </w:p>
    <w:p w:rsidR="00A832EE" w:rsidRDefault="00A832EE" w:rsidP="00A832EE">
      <w:pPr>
        <w:pStyle w:val="Heading2"/>
      </w:pPr>
      <w:r>
        <w:t>Chat Room (</w:t>
      </w:r>
      <w:proofErr w:type="spellStart"/>
      <w:r>
        <w:t>accounts_chatroom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name (Unique)</w:t>
      </w:r>
    </w:p>
    <w:p w:rsidR="00A832EE" w:rsidRDefault="00A832EE" w:rsidP="00A832EE">
      <w:pPr>
        <w:pStyle w:val="Heading2"/>
      </w:pPr>
      <w:r>
        <w:t>Chat Message (</w:t>
      </w:r>
      <w:proofErr w:type="spellStart"/>
      <w:r>
        <w:t>accounts_chatmessage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alias</w:t>
      </w:r>
    </w:p>
    <w:p w:rsidR="00A832EE" w:rsidRDefault="00A832EE" w:rsidP="00A832EE">
      <w:pPr>
        <w:pStyle w:val="ListBullet"/>
      </w:pPr>
      <w:r>
        <w:lastRenderedPageBreak/>
        <w:t>- message</w:t>
      </w:r>
    </w:p>
    <w:p w:rsidR="00A832EE" w:rsidRDefault="00A832EE" w:rsidP="00A832EE">
      <w:pPr>
        <w:pStyle w:val="ListBullet"/>
      </w:pPr>
      <w:r>
        <w:t>- timestamp</w:t>
      </w:r>
    </w:p>
    <w:p w:rsidR="00A832EE" w:rsidRDefault="00A832EE" w:rsidP="00A832EE">
      <w:pPr>
        <w:pStyle w:val="ListBullet"/>
      </w:pPr>
      <w:r>
        <w:t xml:space="preserve">- FK: </w:t>
      </w:r>
      <w:proofErr w:type="spellStart"/>
      <w:r>
        <w:t>user_id</w:t>
      </w:r>
      <w:proofErr w:type="spellEnd"/>
      <w:r>
        <w:t xml:space="preserve"> → User</w:t>
      </w:r>
    </w:p>
    <w:p w:rsidR="00A832EE" w:rsidRDefault="00A832EE" w:rsidP="00A832EE">
      <w:pPr>
        <w:pStyle w:val="ListBullet"/>
      </w:pPr>
      <w:r>
        <w:t xml:space="preserve">- FK: </w:t>
      </w:r>
      <w:proofErr w:type="spellStart"/>
      <w:r>
        <w:t>room_id</w:t>
      </w:r>
      <w:proofErr w:type="spellEnd"/>
      <w:r>
        <w:t xml:space="preserve"> → Chat Room</w:t>
      </w:r>
    </w:p>
    <w:p w:rsidR="00A832EE" w:rsidRDefault="00A832EE" w:rsidP="00A832EE">
      <w:pPr>
        <w:pStyle w:val="Heading2"/>
      </w:pPr>
      <w:proofErr w:type="spellStart"/>
      <w:r>
        <w:t>Hackathon</w:t>
      </w:r>
      <w:proofErr w:type="spellEnd"/>
      <w:r>
        <w:t xml:space="preserve"> (</w:t>
      </w:r>
      <w:proofErr w:type="spellStart"/>
      <w:r>
        <w:t>accounts_hackathon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name</w:t>
      </w:r>
    </w:p>
    <w:p w:rsidR="00A832EE" w:rsidRDefault="00A832EE" w:rsidP="00A832EE">
      <w:pPr>
        <w:pStyle w:val="ListBullet"/>
      </w:pPr>
      <w:r>
        <w:t>- link</w:t>
      </w:r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start_date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end_date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is_online</w:t>
      </w:r>
      <w:proofErr w:type="spellEnd"/>
    </w:p>
    <w:p w:rsidR="00A832EE" w:rsidRDefault="00A832EE" w:rsidP="00A832EE">
      <w:pPr>
        <w:pStyle w:val="ListBullet"/>
      </w:pPr>
      <w:r>
        <w:t>- location (</w:t>
      </w:r>
      <w:proofErr w:type="spellStart"/>
      <w:r>
        <w:t>Nullable</w:t>
      </w:r>
      <w:proofErr w:type="spellEnd"/>
      <w:r>
        <w:t>)</w:t>
      </w:r>
    </w:p>
    <w:p w:rsidR="00A832EE" w:rsidRDefault="00A832EE" w:rsidP="00A832EE">
      <w:pPr>
        <w:pStyle w:val="Heading2"/>
      </w:pPr>
      <w:r>
        <w:t>Internship Resource (</w:t>
      </w:r>
      <w:proofErr w:type="spellStart"/>
      <w:r>
        <w:t>accounts_internshipresource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title</w:t>
      </w:r>
    </w:p>
    <w:p w:rsidR="00A832EE" w:rsidRDefault="00A832EE" w:rsidP="00A832EE">
      <w:pPr>
        <w:pStyle w:val="ListBullet"/>
      </w:pPr>
      <w:r>
        <w:t>- link</w:t>
      </w:r>
    </w:p>
    <w:p w:rsidR="00A832EE" w:rsidRDefault="00A832EE" w:rsidP="00A832EE">
      <w:pPr>
        <w:pStyle w:val="Heading2"/>
      </w:pPr>
      <w:r>
        <w:t>Roadmap (</w:t>
      </w:r>
      <w:proofErr w:type="spellStart"/>
      <w:r>
        <w:t>accounts_roadmap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title</w:t>
      </w:r>
    </w:p>
    <w:p w:rsidR="00A832EE" w:rsidRDefault="00A832EE" w:rsidP="00A832EE">
      <w:pPr>
        <w:pStyle w:val="ListBullet"/>
      </w:pPr>
      <w:r>
        <w:t>- steps (</w:t>
      </w:r>
      <w:proofErr w:type="spellStart"/>
      <w:r>
        <w:t>Longtext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created_at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is_tracked</w:t>
      </w:r>
      <w:proofErr w:type="spellEnd"/>
      <w:r>
        <w:t xml:space="preserve"> (Boolean)</w:t>
      </w:r>
    </w:p>
    <w:p w:rsidR="00A832EE" w:rsidRDefault="00A832EE" w:rsidP="00A832EE">
      <w:pPr>
        <w:pStyle w:val="ListBullet"/>
      </w:pPr>
      <w:r>
        <w:t xml:space="preserve">- FK: </w:t>
      </w:r>
      <w:proofErr w:type="spellStart"/>
      <w:r>
        <w:t>user_id</w:t>
      </w:r>
      <w:proofErr w:type="spellEnd"/>
      <w:r>
        <w:t xml:space="preserve"> → User</w:t>
      </w:r>
    </w:p>
    <w:p w:rsidR="00A832EE" w:rsidRDefault="00A832EE" w:rsidP="00A832EE">
      <w:pPr>
        <w:pStyle w:val="Heading2"/>
      </w:pPr>
      <w:r>
        <w:t>SDE Sheet (</w:t>
      </w:r>
      <w:proofErr w:type="spellStart"/>
      <w:r>
        <w:t>accounts_sdesheet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name</w:t>
      </w:r>
    </w:p>
    <w:p w:rsidR="00A832EE" w:rsidRDefault="00A832EE" w:rsidP="00A832EE">
      <w:pPr>
        <w:pStyle w:val="ListBullet"/>
      </w:pPr>
      <w:r>
        <w:t>- link</w:t>
      </w:r>
    </w:p>
    <w:p w:rsidR="00A832EE" w:rsidRDefault="00A832EE" w:rsidP="00A832EE">
      <w:pPr>
        <w:pStyle w:val="Heading2"/>
      </w:pPr>
      <w:r>
        <w:t>Video Lecture (</w:t>
      </w:r>
      <w:proofErr w:type="spellStart"/>
      <w:r>
        <w:t>accounts_videolecture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title</w:t>
      </w:r>
    </w:p>
    <w:p w:rsidR="00A832EE" w:rsidRDefault="00A832EE" w:rsidP="00A832EE">
      <w:pPr>
        <w:pStyle w:val="ListBullet"/>
      </w:pPr>
      <w:r>
        <w:t>- link</w:t>
      </w:r>
    </w:p>
    <w:p w:rsidR="00A832EE" w:rsidRDefault="00A832EE" w:rsidP="00A832EE">
      <w:pPr>
        <w:pStyle w:val="Heading2"/>
      </w:pPr>
      <w:r>
        <w:t>Group (</w:t>
      </w:r>
      <w:proofErr w:type="spellStart"/>
      <w:r>
        <w:t>auth_group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>- name (Unique)</w:t>
      </w:r>
    </w:p>
    <w:p w:rsidR="00A832EE" w:rsidRDefault="00A832EE" w:rsidP="00A832EE">
      <w:pPr>
        <w:pStyle w:val="Heading2"/>
      </w:pPr>
      <w:r>
        <w:t>Group Permissions (</w:t>
      </w:r>
      <w:proofErr w:type="spellStart"/>
      <w:r>
        <w:t>auth_group_permissions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lastRenderedPageBreak/>
        <w:t xml:space="preserve">- FK: </w:t>
      </w:r>
      <w:proofErr w:type="spellStart"/>
      <w:r>
        <w:t>group_id</w:t>
      </w:r>
      <w:proofErr w:type="spellEnd"/>
      <w:r>
        <w:t xml:space="preserve"> → Group</w:t>
      </w:r>
    </w:p>
    <w:p w:rsidR="00A832EE" w:rsidRDefault="00A832EE" w:rsidP="00A832EE">
      <w:pPr>
        <w:pStyle w:val="ListBullet"/>
      </w:pPr>
      <w:r>
        <w:t xml:space="preserve">- FK: </w:t>
      </w:r>
      <w:proofErr w:type="spellStart"/>
      <w:r>
        <w:t>permission_id</w:t>
      </w:r>
      <w:proofErr w:type="spellEnd"/>
    </w:p>
    <w:p w:rsidR="00A832EE" w:rsidRDefault="00A832EE" w:rsidP="00A832EE">
      <w:pPr>
        <w:pStyle w:val="Heading2"/>
      </w:pPr>
      <w:proofErr w:type="spellStart"/>
      <w:r>
        <w:t>Django</w:t>
      </w:r>
      <w:proofErr w:type="spellEnd"/>
      <w:r>
        <w:t xml:space="preserve"> Admin Log (</w:t>
      </w:r>
      <w:proofErr w:type="spellStart"/>
      <w:r>
        <w:t>django_admin_log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PK: id</w:t>
      </w:r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action_time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object_id</w:t>
      </w:r>
      <w:proofErr w:type="spellEnd"/>
      <w:r>
        <w:t xml:space="preserve"> (</w:t>
      </w:r>
      <w:proofErr w:type="spellStart"/>
      <w:r>
        <w:t>Nullable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object_repr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action_flag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change_message</w:t>
      </w:r>
      <w:proofErr w:type="spellEnd"/>
    </w:p>
    <w:p w:rsidR="00A832EE" w:rsidRDefault="00A832EE" w:rsidP="00A832EE">
      <w:pPr>
        <w:pStyle w:val="ListBullet"/>
      </w:pPr>
      <w:r>
        <w:t xml:space="preserve">- FK: </w:t>
      </w:r>
      <w:proofErr w:type="spellStart"/>
      <w:r>
        <w:t>content_type_id</w:t>
      </w:r>
      <w:proofErr w:type="spellEnd"/>
    </w:p>
    <w:p w:rsidR="00A832EE" w:rsidRDefault="00A832EE" w:rsidP="00A832EE">
      <w:pPr>
        <w:pStyle w:val="ListBullet"/>
      </w:pPr>
      <w:r>
        <w:t xml:space="preserve">- FK: </w:t>
      </w:r>
      <w:proofErr w:type="spellStart"/>
      <w:r>
        <w:t>user_id</w:t>
      </w:r>
      <w:proofErr w:type="spellEnd"/>
      <w:r>
        <w:t xml:space="preserve"> → User</w:t>
      </w:r>
    </w:p>
    <w:p w:rsidR="00A832EE" w:rsidRDefault="00A832EE" w:rsidP="00A832EE">
      <w:pPr>
        <w:pStyle w:val="Heading2"/>
      </w:pPr>
      <w:proofErr w:type="spellStart"/>
      <w:r>
        <w:t>Django</w:t>
      </w:r>
      <w:proofErr w:type="spellEnd"/>
      <w:r>
        <w:t xml:space="preserve"> Session (</w:t>
      </w:r>
      <w:proofErr w:type="spellStart"/>
      <w:r>
        <w:t>django_session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 xml:space="preserve">- PK: </w:t>
      </w:r>
      <w:proofErr w:type="spellStart"/>
      <w:r>
        <w:t>session_key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session_data</w:t>
      </w:r>
      <w:proofErr w:type="spellEnd"/>
    </w:p>
    <w:p w:rsidR="00A832EE" w:rsidRDefault="00A832EE" w:rsidP="00A832EE">
      <w:pPr>
        <w:pStyle w:val="ListBullet"/>
      </w:pPr>
      <w:r>
        <w:t xml:space="preserve">- </w:t>
      </w:r>
      <w:proofErr w:type="spellStart"/>
      <w:r>
        <w:t>expire_date</w:t>
      </w:r>
      <w:proofErr w:type="spellEnd"/>
    </w:p>
    <w:p w:rsidR="00A832EE" w:rsidRDefault="00A832EE" w:rsidP="00A832EE">
      <w:pPr>
        <w:pStyle w:val="Heading2"/>
      </w:pPr>
      <w:r>
        <w:t>Relationships</w:t>
      </w:r>
    </w:p>
    <w:p w:rsidR="00A832EE" w:rsidRDefault="00A832EE" w:rsidP="00A832EE">
      <w:pPr>
        <w:pStyle w:val="ListBullet"/>
      </w:pPr>
      <w:r>
        <w:t>- User (</w:t>
      </w:r>
      <w:proofErr w:type="spellStart"/>
      <w:r>
        <w:t>auth_user</w:t>
      </w:r>
      <w:proofErr w:type="spellEnd"/>
      <w:r>
        <w:t>) has a One-to-Many relationship with Chat Message (</w:t>
      </w:r>
      <w:proofErr w:type="spellStart"/>
      <w:r>
        <w:t>accounts_chatmessage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User (</w:t>
      </w:r>
      <w:proofErr w:type="spellStart"/>
      <w:r>
        <w:t>auth_user</w:t>
      </w:r>
      <w:proofErr w:type="spellEnd"/>
      <w:r>
        <w:t>) has a One-to-Many relationship with Roadmap (</w:t>
      </w:r>
      <w:proofErr w:type="spellStart"/>
      <w:r>
        <w:t>accounts_roadmap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Chat Room (</w:t>
      </w:r>
      <w:proofErr w:type="spellStart"/>
      <w:r>
        <w:t>accounts_chatroom</w:t>
      </w:r>
      <w:proofErr w:type="spellEnd"/>
      <w:r>
        <w:t>) has a One-to-Many relationship with Chat Message (</w:t>
      </w:r>
      <w:proofErr w:type="spellStart"/>
      <w:r>
        <w:t>accounts_chatmessage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Group (</w:t>
      </w:r>
      <w:proofErr w:type="spellStart"/>
      <w:r>
        <w:t>auth_group</w:t>
      </w:r>
      <w:proofErr w:type="spellEnd"/>
      <w:r>
        <w:t>) has a Many-to-Many relationship with User (</w:t>
      </w:r>
      <w:proofErr w:type="spellStart"/>
      <w:r>
        <w:t>auth_user</w:t>
      </w:r>
      <w:proofErr w:type="spellEnd"/>
      <w:r>
        <w:t>)</w:t>
      </w:r>
    </w:p>
    <w:p w:rsidR="00A832EE" w:rsidRDefault="00A832EE" w:rsidP="00A832EE">
      <w:pPr>
        <w:pStyle w:val="ListBullet"/>
      </w:pPr>
      <w:r>
        <w:t>- Group (</w:t>
      </w:r>
      <w:proofErr w:type="spellStart"/>
      <w:r>
        <w:t>auth_group</w:t>
      </w:r>
      <w:proofErr w:type="spellEnd"/>
      <w:r>
        <w:t>) has a One-to-Many relationship with Group Permissions (</w:t>
      </w:r>
      <w:proofErr w:type="spellStart"/>
      <w:r>
        <w:t>auth_group_permissions</w:t>
      </w:r>
      <w:proofErr w:type="spellEnd"/>
      <w:r>
        <w:t>)</w:t>
      </w:r>
    </w:p>
    <w:p w:rsidR="00A832EE" w:rsidRDefault="00A832EE" w:rsidP="00A832EE"/>
    <w:p w:rsidR="00A832EE" w:rsidRDefault="00A832EE">
      <w:r>
        <w:br w:type="page"/>
      </w:r>
    </w:p>
    <w:p w:rsidR="00A832EE" w:rsidRDefault="00A832EE" w:rsidP="00A832EE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RDBMS</w:t>
      </w:r>
    </w:p>
    <w:p w:rsidR="00C36643" w:rsidRDefault="00A832EE" w:rsidP="00A832EE">
      <w:pPr>
        <w:pStyle w:val="Heading1"/>
        <w:jc w:val="center"/>
        <w:rPr>
          <w:sz w:val="24"/>
        </w:rPr>
      </w:pPr>
      <w:r>
        <w:rPr>
          <w:b w:val="0"/>
          <w:bCs w:val="0"/>
          <w:noProof/>
        </w:rPr>
        <w:drawing>
          <wp:inline distT="0" distB="0" distL="0" distR="0">
            <wp:extent cx="5486400" cy="1973561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73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="00C36643">
        <w:rPr>
          <w:sz w:val="24"/>
        </w:rPr>
        <w:t>schema</w:t>
      </w:r>
      <w:proofErr w:type="gramEnd"/>
      <w:r w:rsidR="00C36643">
        <w:rPr>
          <w:sz w:val="24"/>
        </w:rPr>
        <w:t xml:space="preserve"> for </w:t>
      </w:r>
      <w:proofErr w:type="spellStart"/>
      <w:r w:rsidR="00C36643">
        <w:rPr>
          <w:sz w:val="24"/>
        </w:rPr>
        <w:t>chatmessage</w:t>
      </w:r>
      <w:proofErr w:type="spellEnd"/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486400" cy="1549179"/>
            <wp:effectExtent l="19050" t="0" r="0" b="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49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</w:t>
      </w:r>
      <w:proofErr w:type="spellStart"/>
      <w:r>
        <w:t>chatroom</w:t>
      </w:r>
      <w:proofErr w:type="spellEnd"/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486400" cy="2202806"/>
            <wp:effectExtent l="1905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</w:t>
      </w:r>
      <w:proofErr w:type="spellStart"/>
      <w:r>
        <w:t>hackathons</w:t>
      </w:r>
      <w:proofErr w:type="spellEnd"/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486400" cy="1635210"/>
            <wp:effectExtent l="19050" t="0" r="0" b="0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5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internship resource</w:t>
      </w:r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486400" cy="2082425"/>
            <wp:effectExtent l="19050" t="0" r="0" b="0"/>
            <wp:docPr id="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roadmap</w:t>
      </w:r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486400" cy="1631427"/>
            <wp:effectExtent l="19050" t="0" r="0" b="0"/>
            <wp:docPr id="2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1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</w:t>
      </w:r>
      <w:proofErr w:type="spellStart"/>
      <w:r>
        <w:t>sdesheet</w:t>
      </w:r>
      <w:proofErr w:type="spellEnd"/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486400" cy="1551468"/>
            <wp:effectExtent l="19050" t="0" r="0" b="0"/>
            <wp:docPr id="2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</w:t>
      </w:r>
      <w:proofErr w:type="spellStart"/>
      <w:r>
        <w:t>videolecture</w:t>
      </w:r>
      <w:proofErr w:type="spellEnd"/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4314411" cy="2279908"/>
            <wp:effectExtent l="19050" t="0" r="0" b="0"/>
            <wp:docPr id="2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888" cy="2281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43" w:rsidRDefault="00C36643" w:rsidP="00A832EE">
      <w:pPr>
        <w:pStyle w:val="Heading1"/>
        <w:jc w:val="center"/>
      </w:pPr>
      <w:proofErr w:type="gramStart"/>
      <w:r>
        <w:t>schema</w:t>
      </w:r>
      <w:proofErr w:type="gramEnd"/>
      <w:r>
        <w:t xml:space="preserve"> for </w:t>
      </w:r>
      <w:proofErr w:type="spellStart"/>
      <w:r>
        <w:t>auth_group</w:t>
      </w:r>
      <w:proofErr w:type="spellEnd"/>
      <w:r>
        <w:t xml:space="preserve"> and </w:t>
      </w:r>
      <w:proofErr w:type="spellStart"/>
      <w:r>
        <w:t>auth_permissions</w:t>
      </w:r>
      <w:proofErr w:type="spellEnd"/>
    </w:p>
    <w:p w:rsidR="00C36643" w:rsidRDefault="00C36643" w:rsidP="00A832EE">
      <w:pPr>
        <w:pStyle w:val="Heading1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486400" cy="2549574"/>
            <wp:effectExtent l="19050" t="0" r="0" b="0"/>
            <wp:docPr id="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4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schema</w:t>
      </w:r>
      <w:proofErr w:type="gramEnd"/>
      <w:r>
        <w:t xml:space="preserve"> for </w:t>
      </w:r>
      <w:proofErr w:type="spellStart"/>
      <w:r>
        <w:t>auth_user</w:t>
      </w:r>
      <w:proofErr w:type="spellEnd"/>
    </w:p>
    <w:p w:rsidR="00C36643" w:rsidRDefault="00C36643" w:rsidP="00A832EE">
      <w:pPr>
        <w:pStyle w:val="Heading1"/>
        <w:jc w:val="center"/>
        <w:rPr>
          <w:sz w:val="44"/>
          <w:szCs w:val="44"/>
        </w:rPr>
      </w:pPr>
      <w:r w:rsidRPr="00C36643">
        <w:rPr>
          <w:sz w:val="44"/>
          <w:szCs w:val="44"/>
        </w:rPr>
        <w:lastRenderedPageBreak/>
        <w:t>NORMALIZATION</w:t>
      </w:r>
    </w:p>
    <w:p w:rsidR="00C36643" w:rsidRDefault="00C36643" w:rsidP="00C36643">
      <w:pPr>
        <w:spacing w:before="100" w:beforeAutospacing="1" w:after="100" w:afterAutospacing="1"/>
      </w:pPr>
      <w:r>
        <w:t xml:space="preserve">To ensure </w:t>
      </w:r>
      <w:r>
        <w:rPr>
          <w:rStyle w:val="Strong"/>
        </w:rPr>
        <w:t>data integrity</w:t>
      </w:r>
      <w:r>
        <w:t xml:space="preserve"> and </w:t>
      </w:r>
      <w:r>
        <w:rPr>
          <w:rStyle w:val="Strong"/>
        </w:rPr>
        <w:t>minimize redundancy</w:t>
      </w:r>
      <w:r>
        <w:t xml:space="preserve">, normalization was applied to the </w:t>
      </w:r>
      <w:proofErr w:type="spellStart"/>
      <w:r>
        <w:t>YourPlacementBuddy</w:t>
      </w:r>
      <w:proofErr w:type="spellEnd"/>
      <w:r>
        <w:t xml:space="preserve"> database through the following stages:</w:t>
      </w:r>
    </w:p>
    <w:p w:rsidR="00C36643" w:rsidRDefault="00C36643" w:rsidP="00C36643">
      <w:pPr>
        <w:pStyle w:val="Heading4"/>
      </w:pPr>
      <w:r>
        <w:rPr>
          <w:rStyle w:val="Strong"/>
          <w:b/>
          <w:bCs/>
        </w:rPr>
        <w:t>First Normal Form (1NF):</w:t>
      </w:r>
    </w:p>
    <w:p w:rsidR="00C36643" w:rsidRDefault="00C36643" w:rsidP="00C3664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All tables were structured so that </w:t>
      </w:r>
      <w:r>
        <w:rPr>
          <w:rStyle w:val="Strong"/>
        </w:rPr>
        <w:t>each column contains atomic values</w:t>
      </w:r>
      <w:r>
        <w:t xml:space="preserve">, and each record is </w:t>
      </w:r>
      <w:r>
        <w:rPr>
          <w:rStyle w:val="Strong"/>
        </w:rPr>
        <w:t>unique</w:t>
      </w:r>
      <w:r>
        <w:t>.</w:t>
      </w:r>
    </w:p>
    <w:p w:rsidR="00C36643" w:rsidRDefault="00C36643" w:rsidP="00C3664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Multi-valued attributes</w:t>
      </w:r>
      <w:r>
        <w:t xml:space="preserve"> were eliminated.</w:t>
      </w:r>
    </w:p>
    <w:p w:rsidR="00C36643" w:rsidRDefault="00C36643" w:rsidP="00C36643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Each table has a </w:t>
      </w:r>
      <w:r>
        <w:rPr>
          <w:rStyle w:val="Strong"/>
        </w:rPr>
        <w:t>primary key</w:t>
      </w:r>
      <w:r>
        <w:t>, ensuring that every row is uniquely identifiable.</w:t>
      </w:r>
    </w:p>
    <w:p w:rsidR="00C36643" w:rsidRDefault="00C36643" w:rsidP="00C36643">
      <w:pPr>
        <w:pStyle w:val="Heading4"/>
      </w:pPr>
      <w:r>
        <w:rPr>
          <w:rStyle w:val="Strong"/>
          <w:b/>
          <w:bCs/>
        </w:rPr>
        <w:t>Second Normal Form (2NF):</w:t>
      </w:r>
    </w:p>
    <w:p w:rsidR="00C36643" w:rsidRDefault="00C36643" w:rsidP="00C3664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Partial dependencies</w:t>
      </w:r>
      <w:r>
        <w:t xml:space="preserve"> were removed by ensuring that </w:t>
      </w:r>
      <w:r>
        <w:rPr>
          <w:rStyle w:val="Strong"/>
        </w:rPr>
        <w:t>all non-key attributes</w:t>
      </w:r>
      <w:r>
        <w:t xml:space="preserve"> are fully functionally dependent on the </w:t>
      </w:r>
      <w:r>
        <w:rPr>
          <w:rStyle w:val="Strong"/>
        </w:rPr>
        <w:t>primary key</w:t>
      </w:r>
      <w:r>
        <w:t>.</w:t>
      </w:r>
    </w:p>
    <w:p w:rsidR="00C36643" w:rsidRDefault="00C36643" w:rsidP="00C3664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Tables with </w:t>
      </w:r>
      <w:r>
        <w:rPr>
          <w:rStyle w:val="Strong"/>
        </w:rPr>
        <w:t>composite keys</w:t>
      </w:r>
      <w:r>
        <w:t xml:space="preserve"> were further divided to ensure that </w:t>
      </w:r>
      <w:r>
        <w:rPr>
          <w:rStyle w:val="Strong"/>
        </w:rPr>
        <w:t>non-prime attributes</w:t>
      </w:r>
      <w:r>
        <w:t xml:space="preserve"> (attributes not part of the primary key) do not depend on </w:t>
      </w:r>
      <w:r>
        <w:rPr>
          <w:rStyle w:val="Strong"/>
        </w:rPr>
        <w:t>only part of a composite key</w:t>
      </w:r>
      <w:r>
        <w:t>.</w:t>
      </w:r>
    </w:p>
    <w:p w:rsidR="00C36643" w:rsidRDefault="00C36643" w:rsidP="00C36643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The </w:t>
      </w:r>
      <w:r>
        <w:rPr>
          <w:rStyle w:val="HTMLCode"/>
          <w:rFonts w:eastAsiaTheme="minorEastAsia"/>
        </w:rPr>
        <w:t>Roadmap</w:t>
      </w:r>
      <w:r>
        <w:t xml:space="preserve"> table references the </w:t>
      </w:r>
      <w:r>
        <w:rPr>
          <w:rStyle w:val="HTMLCode"/>
          <w:rFonts w:eastAsiaTheme="minorEastAsia"/>
        </w:rPr>
        <w:t>User</w:t>
      </w:r>
      <w:r>
        <w:t xml:space="preserve"> table via </w:t>
      </w:r>
      <w:proofErr w:type="spellStart"/>
      <w:r>
        <w:rPr>
          <w:rStyle w:val="HTMLCode"/>
          <w:rFonts w:eastAsiaTheme="minorEastAsia"/>
        </w:rPr>
        <w:t>user_id</w:t>
      </w:r>
      <w:proofErr w:type="spellEnd"/>
      <w:r>
        <w:t xml:space="preserve"> as a </w:t>
      </w:r>
      <w:r>
        <w:rPr>
          <w:rStyle w:val="Strong"/>
        </w:rPr>
        <w:t>foreign key</w:t>
      </w:r>
      <w:r>
        <w:t>, ensuring that each roadmap belongs to a specific user.</w:t>
      </w:r>
    </w:p>
    <w:p w:rsidR="00C36643" w:rsidRDefault="00C36643" w:rsidP="00C36643">
      <w:pPr>
        <w:pStyle w:val="Heading4"/>
      </w:pPr>
      <w:r>
        <w:rPr>
          <w:rStyle w:val="Strong"/>
          <w:b/>
          <w:bCs/>
        </w:rPr>
        <w:t>Third Normal Form (3NF):</w:t>
      </w:r>
    </w:p>
    <w:p w:rsidR="00C36643" w:rsidRDefault="00C36643" w:rsidP="00C3664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Transitive dependencies</w:t>
      </w:r>
      <w:r>
        <w:t xml:space="preserve"> were removed, ensuring that </w:t>
      </w:r>
      <w:r>
        <w:rPr>
          <w:rStyle w:val="Strong"/>
        </w:rPr>
        <w:t>non-key attributes</w:t>
      </w:r>
      <w:r>
        <w:t xml:space="preserve"> are not dependent on other non-key attributes.</w:t>
      </w:r>
    </w:p>
    <w:p w:rsidR="00C36643" w:rsidRDefault="00C36643" w:rsidP="00C3664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This reduced the likelihood of </w:t>
      </w:r>
      <w:r>
        <w:rPr>
          <w:rStyle w:val="Strong"/>
        </w:rPr>
        <w:t>data anomalies</w:t>
      </w:r>
      <w:r>
        <w:t xml:space="preserve"> during </w:t>
      </w:r>
      <w:r>
        <w:rPr>
          <w:rStyle w:val="Strong"/>
        </w:rPr>
        <w:t>insertions, updates, and deletions</w:t>
      </w:r>
      <w:r>
        <w:t>.</w:t>
      </w:r>
    </w:p>
    <w:p w:rsidR="00C36643" w:rsidRDefault="00C36643" w:rsidP="00C36643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In the </w:t>
      </w:r>
      <w:proofErr w:type="spellStart"/>
      <w:r>
        <w:rPr>
          <w:rStyle w:val="HTMLCode"/>
          <w:rFonts w:eastAsiaTheme="minorEastAsia"/>
        </w:rPr>
        <w:t>Hackathon</w:t>
      </w:r>
      <w:proofErr w:type="spellEnd"/>
      <w:r>
        <w:t xml:space="preserve"> table, attributes such as </w:t>
      </w:r>
      <w:r>
        <w:rPr>
          <w:rStyle w:val="HTMLCode"/>
          <w:rFonts w:eastAsiaTheme="minorEastAsia"/>
        </w:rPr>
        <w:t>location</w:t>
      </w:r>
      <w:r>
        <w:t xml:space="preserve"> were separated into distinct tables where necessary, reducing redundancy.</w:t>
      </w:r>
    </w:p>
    <w:p w:rsidR="00C36643" w:rsidRDefault="00C36643" w:rsidP="00C36643">
      <w:pPr>
        <w:pStyle w:val="Heading4"/>
      </w:pPr>
      <w:r>
        <w:rPr>
          <w:rStyle w:val="Strong"/>
          <w:b/>
          <w:bCs/>
        </w:rPr>
        <w:t>Boyce-</w:t>
      </w:r>
      <w:proofErr w:type="spellStart"/>
      <w:r>
        <w:rPr>
          <w:rStyle w:val="Strong"/>
          <w:b/>
          <w:bCs/>
        </w:rPr>
        <w:t>Codd</w:t>
      </w:r>
      <w:proofErr w:type="spellEnd"/>
      <w:r>
        <w:rPr>
          <w:rStyle w:val="Strong"/>
          <w:b/>
          <w:bCs/>
        </w:rPr>
        <w:t xml:space="preserve"> Normal Form (BCNF):</w:t>
      </w:r>
    </w:p>
    <w:p w:rsidR="00C36643" w:rsidRDefault="00C36643" w:rsidP="00C3664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BCNF was applied</w:t>
      </w:r>
      <w:r>
        <w:t xml:space="preserve"> to address situations where a table was not fully in 3NF, ensuring that </w:t>
      </w:r>
      <w:r>
        <w:rPr>
          <w:rStyle w:val="Strong"/>
        </w:rPr>
        <w:t>every determinant is a candidate key</w:t>
      </w:r>
      <w:r>
        <w:t>.</w:t>
      </w:r>
    </w:p>
    <w:p w:rsidR="00C36643" w:rsidRDefault="00C36643" w:rsidP="00C3664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Any </w:t>
      </w:r>
      <w:r>
        <w:rPr>
          <w:rStyle w:val="Strong"/>
        </w:rPr>
        <w:t>remaining anomalies</w:t>
      </w:r>
      <w:r>
        <w:t xml:space="preserve"> due to functional dependencies were resolved by restructuring tables where necessary.</w:t>
      </w:r>
    </w:p>
    <w:p w:rsidR="00C36643" w:rsidRDefault="00C36643" w:rsidP="00C36643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Example:</w:t>
      </w:r>
      <w:r>
        <w:t xml:space="preserve"> If </w:t>
      </w:r>
      <w:proofErr w:type="spellStart"/>
      <w:r>
        <w:rPr>
          <w:rStyle w:val="HTMLCode"/>
          <w:rFonts w:eastAsiaTheme="minorEastAsia"/>
        </w:rPr>
        <w:t>GroupPermissions</w:t>
      </w:r>
      <w:proofErr w:type="spellEnd"/>
      <w:r>
        <w:t xml:space="preserve"> had an issue where </w:t>
      </w:r>
      <w:proofErr w:type="spellStart"/>
      <w:r>
        <w:rPr>
          <w:rStyle w:val="HTMLCode"/>
          <w:rFonts w:eastAsiaTheme="minorEastAsia"/>
        </w:rPr>
        <w:t>permission_id</w:t>
      </w:r>
      <w:proofErr w:type="spellEnd"/>
      <w:r>
        <w:t xml:space="preserve"> depended on </w:t>
      </w:r>
      <w:proofErr w:type="spellStart"/>
      <w:r>
        <w:rPr>
          <w:rStyle w:val="HTMLCode"/>
          <w:rFonts w:eastAsiaTheme="minorEastAsia"/>
        </w:rPr>
        <w:t>group_id</w:t>
      </w:r>
      <w:proofErr w:type="spellEnd"/>
      <w:r>
        <w:t xml:space="preserve"> but was not a candidate key, the table was reorganized to eliminate such dependencies.</w:t>
      </w:r>
    </w:p>
    <w:p w:rsidR="00C36643" w:rsidRDefault="00C36643" w:rsidP="00C36643">
      <w:pPr>
        <w:spacing w:before="100" w:beforeAutospacing="1" w:after="100" w:afterAutospacing="1"/>
      </w:pPr>
      <w:r>
        <w:t xml:space="preserve">By applying </w:t>
      </w:r>
      <w:r>
        <w:rPr>
          <w:rStyle w:val="Strong"/>
        </w:rPr>
        <w:t>normalization</w:t>
      </w:r>
      <w:r>
        <w:t xml:space="preserve"> to the </w:t>
      </w:r>
      <w:proofErr w:type="spellStart"/>
      <w:r>
        <w:rPr>
          <w:rStyle w:val="Strong"/>
        </w:rPr>
        <w:t>YourPlacementBuddy</w:t>
      </w:r>
      <w:proofErr w:type="spellEnd"/>
      <w:r>
        <w:rPr>
          <w:rStyle w:val="Strong"/>
        </w:rPr>
        <w:t xml:space="preserve"> database</w:t>
      </w:r>
      <w:r>
        <w:t xml:space="preserve">, we ensured that data is </w:t>
      </w:r>
      <w:r>
        <w:rPr>
          <w:rStyle w:val="Strong"/>
        </w:rPr>
        <w:t>efficiently structured, redundancy is minimized, and inconsistencies are prevented</w:t>
      </w:r>
      <w:r>
        <w:t xml:space="preserve">. This improves </w:t>
      </w:r>
      <w:r>
        <w:rPr>
          <w:rStyle w:val="Strong"/>
        </w:rPr>
        <w:t>query performance, data integrity, and maintainability</w:t>
      </w:r>
      <w:r>
        <w:t xml:space="preserve"> of the system.</w:t>
      </w:r>
    </w:p>
    <w:p w:rsidR="007258D0" w:rsidRPr="00C36643" w:rsidRDefault="00872158" w:rsidP="00C36643">
      <w:pPr>
        <w:pStyle w:val="Heading1"/>
        <w:jc w:val="center"/>
        <w:rPr>
          <w:sz w:val="44"/>
          <w:szCs w:val="44"/>
        </w:rPr>
      </w:pPr>
      <w:r w:rsidRPr="00C36643">
        <w:rPr>
          <w:sz w:val="44"/>
          <w:szCs w:val="44"/>
        </w:rPr>
        <w:br w:type="page"/>
      </w:r>
      <w:r w:rsidR="00C36643">
        <w:rPr>
          <w:sz w:val="44"/>
          <w:szCs w:val="44"/>
        </w:rPr>
        <w:lastRenderedPageBreak/>
        <w:t>RELATIONAL ALGEBRA OPERATIONS</w:t>
      </w:r>
    </w:p>
    <w:p w:rsidR="00E47799" w:rsidRPr="00E47799" w:rsidRDefault="00E47799" w:rsidP="00E47799">
      <w:pPr>
        <w:pStyle w:val="Heading1"/>
        <w:numPr>
          <w:ilvl w:val="0"/>
          <w:numId w:val="28"/>
        </w:numPr>
        <w:rPr>
          <w:color w:val="auto"/>
        </w:rPr>
      </w:pPr>
      <w:r w:rsidRPr="00E47799">
        <w:rPr>
          <w:color w:val="auto"/>
        </w:rPr>
        <w:t>Selection (σ) – Filtering Data</w:t>
      </w:r>
    </w:p>
    <w:p w:rsidR="00E47799" w:rsidRPr="00E47799" w:rsidRDefault="00E47799" w:rsidP="00E47799">
      <w:pPr>
        <w:ind w:left="720"/>
        <w:rPr>
          <w:rStyle w:val="mord"/>
          <w:szCs w:val="24"/>
        </w:rPr>
      </w:pPr>
      <w:r w:rsidRPr="00E47799">
        <w:rPr>
          <w:szCs w:val="24"/>
        </w:rPr>
        <w:t xml:space="preserve">To find all </w:t>
      </w:r>
      <w:r w:rsidRPr="00E47799">
        <w:rPr>
          <w:rStyle w:val="Strong"/>
          <w:szCs w:val="24"/>
        </w:rPr>
        <w:t>active users</w:t>
      </w:r>
      <w:r w:rsidRPr="00E47799">
        <w:rPr>
          <w:szCs w:val="24"/>
        </w:rPr>
        <w:t xml:space="preserve"> in the </w:t>
      </w:r>
      <w:r w:rsidRPr="00E47799">
        <w:rPr>
          <w:rStyle w:val="HTMLCode"/>
          <w:rFonts w:eastAsiaTheme="minorEastAsia"/>
          <w:sz w:val="22"/>
          <w:szCs w:val="24"/>
        </w:rPr>
        <w:t>User</w:t>
      </w:r>
      <w:r w:rsidRPr="00E47799">
        <w:rPr>
          <w:szCs w:val="24"/>
        </w:rPr>
        <w:t xml:space="preserve"> table:</w:t>
      </w:r>
    </w:p>
    <w:p w:rsidR="00E47799" w:rsidRPr="00E47799" w:rsidRDefault="00E47799" w:rsidP="00E47799">
      <w:pPr>
        <w:ind w:left="720"/>
        <w:rPr>
          <w:rStyle w:val="mclose"/>
          <w:szCs w:val="24"/>
        </w:rPr>
      </w:pPr>
      <w:proofErr w:type="spellStart"/>
      <w:r w:rsidRPr="00E47799">
        <w:rPr>
          <w:rStyle w:val="mord"/>
          <w:szCs w:val="24"/>
        </w:rPr>
        <w:t>σis_active</w:t>
      </w:r>
      <w:proofErr w:type="spellEnd"/>
      <w:r w:rsidRPr="00E47799">
        <w:rPr>
          <w:rStyle w:val="mrel"/>
          <w:szCs w:val="24"/>
        </w:rPr>
        <w:t>=</w:t>
      </w:r>
      <w:r w:rsidRPr="00E47799">
        <w:rPr>
          <w:rStyle w:val="mord"/>
          <w:szCs w:val="24"/>
        </w:rPr>
        <w:t>TRUE</w:t>
      </w:r>
      <w:r w:rsidRPr="00E47799">
        <w:rPr>
          <w:rStyle w:val="vlist-s"/>
          <w:szCs w:val="24"/>
        </w:rPr>
        <w:t>​</w:t>
      </w:r>
      <w:r w:rsidRPr="00E47799">
        <w:rPr>
          <w:rStyle w:val="mopen"/>
          <w:szCs w:val="24"/>
        </w:rPr>
        <w:t>(</w:t>
      </w:r>
      <w:r w:rsidRPr="00E47799">
        <w:rPr>
          <w:rStyle w:val="mord"/>
          <w:szCs w:val="24"/>
        </w:rPr>
        <w:t>User</w:t>
      </w:r>
      <w:r w:rsidRPr="00E47799">
        <w:rPr>
          <w:rStyle w:val="mclose"/>
          <w:szCs w:val="24"/>
        </w:rPr>
        <w:t>)</w:t>
      </w:r>
    </w:p>
    <w:p w:rsidR="00E47799" w:rsidRPr="00E47799" w:rsidRDefault="00E47799" w:rsidP="00E47799">
      <w:pPr>
        <w:ind w:left="720"/>
        <w:rPr>
          <w:rStyle w:val="mclose"/>
          <w:szCs w:val="24"/>
        </w:rPr>
      </w:pPr>
      <w:proofErr w:type="spellStart"/>
      <w:proofErr w:type="gramStart"/>
      <w:r w:rsidRPr="00E47799">
        <w:rPr>
          <w:rStyle w:val="mclose"/>
          <w:szCs w:val="24"/>
        </w:rPr>
        <w:t>sql</w:t>
      </w:r>
      <w:proofErr w:type="spellEnd"/>
      <w:proofErr w:type="gramEnd"/>
      <w:r w:rsidRPr="00E47799">
        <w:rPr>
          <w:rStyle w:val="mclose"/>
          <w:szCs w:val="24"/>
        </w:rPr>
        <w:t xml:space="preserve"> query:</w:t>
      </w:r>
    </w:p>
    <w:p w:rsidR="00E47799" w:rsidRPr="00E47799" w:rsidRDefault="00E47799" w:rsidP="00E47799">
      <w:pPr>
        <w:ind w:left="720"/>
        <w:rPr>
          <w:szCs w:val="24"/>
        </w:rPr>
      </w:pPr>
      <w:r w:rsidRPr="00E47799">
        <w:rPr>
          <w:szCs w:val="24"/>
        </w:rPr>
        <w:t xml:space="preserve">SELECT * FROM User WHERE </w:t>
      </w:r>
      <w:proofErr w:type="spellStart"/>
      <w:r w:rsidRPr="00E47799">
        <w:rPr>
          <w:szCs w:val="24"/>
        </w:rPr>
        <w:t>is_active</w:t>
      </w:r>
      <w:proofErr w:type="spellEnd"/>
      <w:r w:rsidRPr="00E47799">
        <w:rPr>
          <w:szCs w:val="24"/>
        </w:rPr>
        <w:t xml:space="preserve"> = TRUE;</w:t>
      </w:r>
    </w:p>
    <w:p w:rsidR="00E47799" w:rsidRDefault="00E47799" w:rsidP="00E47799">
      <w:pPr>
        <w:pStyle w:val="Heading1"/>
        <w:numPr>
          <w:ilvl w:val="0"/>
          <w:numId w:val="28"/>
        </w:numPr>
        <w:rPr>
          <w:color w:val="auto"/>
        </w:rPr>
      </w:pPr>
      <w:r w:rsidRPr="00E47799">
        <w:rPr>
          <w:color w:val="auto"/>
        </w:rPr>
        <w:t>Projection (π) – Selecting Specific Columns</w:t>
      </w:r>
    </w:p>
    <w:p w:rsidR="00E47799" w:rsidRPr="00E47799" w:rsidRDefault="00E47799" w:rsidP="00E477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79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Algebra</w:t>
      </w:r>
      <w:proofErr w:type="gramStart"/>
      <w:r w:rsidRPr="00E477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47799">
        <w:rPr>
          <w:rFonts w:ascii="Times New Roman" w:eastAsia="Times New Roman" w:hAnsi="Times New Roman" w:cs="Times New Roman"/>
          <w:sz w:val="24"/>
          <w:szCs w:val="24"/>
        </w:rPr>
        <w:br/>
        <w:t xml:space="preserve">To retrieve only </w:t>
      </w:r>
      <w:r w:rsidRPr="00E47799">
        <w:rPr>
          <w:rFonts w:ascii="Times New Roman" w:eastAsia="Times New Roman" w:hAnsi="Times New Roman" w:cs="Times New Roman"/>
          <w:b/>
          <w:bCs/>
          <w:sz w:val="24"/>
          <w:szCs w:val="24"/>
        </w:rPr>
        <w:t>usernames and emails</w:t>
      </w:r>
      <w:r w:rsidRPr="00E47799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E47799">
        <w:rPr>
          <w:rFonts w:ascii="Courier New" w:eastAsia="Times New Roman" w:hAnsi="Courier New" w:cs="Courier New"/>
          <w:sz w:val="20"/>
        </w:rPr>
        <w:t>User</w:t>
      </w:r>
      <w:r w:rsidRPr="00E47799">
        <w:rPr>
          <w:rFonts w:ascii="Times New Roman" w:eastAsia="Times New Roman" w:hAnsi="Times New Roman" w:cs="Times New Roman"/>
          <w:sz w:val="24"/>
          <w:szCs w:val="24"/>
        </w:rPr>
        <w:t xml:space="preserve"> table:</w:t>
      </w:r>
    </w:p>
    <w:p w:rsidR="00AF2E04" w:rsidRPr="00AF2E04" w:rsidRDefault="00AF2E04" w:rsidP="00AF2E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F2E04">
        <w:rPr>
          <w:rFonts w:ascii="Times New Roman" w:eastAsia="Times New Roman" w:hAnsi="Times New Roman" w:cs="Times New Roman"/>
          <w:sz w:val="24"/>
          <w:szCs w:val="24"/>
        </w:rPr>
        <w:t>πusername,</w:t>
      </w:r>
      <w:proofErr w:type="gramEnd"/>
      <w:r w:rsidRPr="00AF2E04"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​(User) </w:t>
      </w:r>
    </w:p>
    <w:p w:rsidR="00E47799" w:rsidRDefault="00E47799" w:rsidP="00E4779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Query:</w:t>
      </w:r>
    </w:p>
    <w:p w:rsidR="00E47799" w:rsidRPr="00E47799" w:rsidRDefault="00E47799" w:rsidP="00E47799">
      <w:pPr>
        <w:ind w:left="720"/>
      </w:pPr>
      <w:r w:rsidRPr="00E47799">
        <w:t>SELECT username, email FROM User;</w:t>
      </w:r>
    </w:p>
    <w:p w:rsidR="00E47799" w:rsidRDefault="00E47799" w:rsidP="00E47799">
      <w:pPr>
        <w:pStyle w:val="Heading1"/>
        <w:numPr>
          <w:ilvl w:val="0"/>
          <w:numId w:val="28"/>
        </w:numPr>
        <w:rPr>
          <w:color w:val="auto"/>
        </w:rPr>
      </w:pPr>
      <w:r w:rsidRPr="00E47799">
        <w:rPr>
          <w:color w:val="auto"/>
        </w:rPr>
        <w:t xml:space="preserve">Cartesian </w:t>
      </w:r>
      <w:proofErr w:type="gramStart"/>
      <w:r w:rsidRPr="00E47799">
        <w:rPr>
          <w:color w:val="auto"/>
        </w:rPr>
        <w:t>Product</w:t>
      </w:r>
      <w:proofErr w:type="gramEnd"/>
      <w:r w:rsidRPr="00E47799">
        <w:rPr>
          <w:color w:val="auto"/>
        </w:rPr>
        <w:t xml:space="preserve"> (×) – Combining Two Tables Without a Condition</w:t>
      </w:r>
    </w:p>
    <w:p w:rsidR="00E47799" w:rsidRPr="00E47799" w:rsidRDefault="00E47799" w:rsidP="00E477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799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Algebra</w:t>
      </w:r>
      <w:proofErr w:type="gramStart"/>
      <w:r w:rsidRPr="00E4779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47799">
        <w:rPr>
          <w:rFonts w:ascii="Times New Roman" w:eastAsia="Times New Roman" w:hAnsi="Times New Roman" w:cs="Times New Roman"/>
          <w:sz w:val="24"/>
          <w:szCs w:val="24"/>
        </w:rPr>
        <w:br/>
        <w:t xml:space="preserve">To combine </w:t>
      </w:r>
      <w:r w:rsidRPr="00E47799">
        <w:rPr>
          <w:rFonts w:ascii="Courier New" w:eastAsia="Times New Roman" w:hAnsi="Courier New" w:cs="Courier New"/>
          <w:sz w:val="20"/>
        </w:rPr>
        <w:t>User</w:t>
      </w:r>
      <w:r w:rsidRPr="00E4779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47799">
        <w:rPr>
          <w:rFonts w:ascii="Courier New" w:eastAsia="Times New Roman" w:hAnsi="Courier New" w:cs="Courier New"/>
          <w:sz w:val="20"/>
        </w:rPr>
        <w:t>Roadmap</w:t>
      </w:r>
      <w:r w:rsidRPr="00E47799">
        <w:rPr>
          <w:rFonts w:ascii="Times New Roman" w:eastAsia="Times New Roman" w:hAnsi="Times New Roman" w:cs="Times New Roman"/>
          <w:sz w:val="24"/>
          <w:szCs w:val="24"/>
        </w:rPr>
        <w:t xml:space="preserve"> tables without specifying any condition:</w:t>
      </w:r>
    </w:p>
    <w:p w:rsidR="00AF2E04" w:rsidRPr="00AF2E04" w:rsidRDefault="00AF2E04" w:rsidP="00AF2E0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User×Roadmap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47799" w:rsidRDefault="00E47799" w:rsidP="00E47799">
      <w:pPr>
        <w:ind w:left="720"/>
      </w:pPr>
      <w:r>
        <w:t>SQL Query:</w:t>
      </w:r>
    </w:p>
    <w:p w:rsidR="00E47799" w:rsidRDefault="00E47799" w:rsidP="00E47799">
      <w:pPr>
        <w:ind w:left="720"/>
      </w:pPr>
      <w:r w:rsidRPr="00E47799">
        <w:t>SELECT * FROM User CROSS JOIN Roadmap;</w:t>
      </w:r>
    </w:p>
    <w:p w:rsidR="00E47799" w:rsidRDefault="00E47799" w:rsidP="00E47799">
      <w:pPr>
        <w:pStyle w:val="Heading1"/>
        <w:numPr>
          <w:ilvl w:val="0"/>
          <w:numId w:val="28"/>
        </w:numPr>
        <w:rPr>
          <w:color w:val="auto"/>
        </w:rPr>
      </w:pPr>
      <w:r w:rsidRPr="00E47799">
        <w:rPr>
          <w:color w:val="auto"/>
        </w:rPr>
        <w:t>Join (</w:t>
      </w:r>
      <w:r w:rsidRPr="00E47799">
        <w:rPr>
          <w:rFonts w:ascii="Cambria Math" w:hAnsi="Cambria Math" w:cs="Cambria Math"/>
          <w:color w:val="auto"/>
        </w:rPr>
        <w:t>⨝</w:t>
      </w:r>
      <w:r w:rsidRPr="00E47799">
        <w:rPr>
          <w:color w:val="auto"/>
        </w:rPr>
        <w:t>) – Combining Tables with Conditions</w:t>
      </w:r>
    </w:p>
    <w:p w:rsidR="00E47799" w:rsidRDefault="00E47799" w:rsidP="00E47799">
      <w:pPr>
        <w:pStyle w:val="Heading3"/>
        <w:ind w:left="720"/>
      </w:pPr>
      <w:r>
        <w:rPr>
          <w:rStyle w:val="Strong"/>
          <w:b/>
          <w:bCs/>
        </w:rPr>
        <w:t>Inner Join (θ-Join)</w:t>
      </w:r>
    </w:p>
    <w:p w:rsidR="00E47799" w:rsidRDefault="00E47799" w:rsidP="00E47799">
      <w:pPr>
        <w:spacing w:before="100" w:beforeAutospacing="1" w:after="100" w:afterAutospacing="1"/>
        <w:ind w:left="720"/>
      </w:pPr>
      <w:r>
        <w:rPr>
          <w:rStyle w:val="Strong"/>
        </w:rPr>
        <w:t>Relational Algebra</w:t>
      </w:r>
      <w:proofErr w:type="gramStart"/>
      <w:r>
        <w:rPr>
          <w:rStyle w:val="Strong"/>
        </w:rPr>
        <w:t>:</w:t>
      </w:r>
      <w:proofErr w:type="gramEnd"/>
      <w:r>
        <w:br/>
        <w:t xml:space="preserve">To find </w:t>
      </w:r>
      <w:r>
        <w:rPr>
          <w:rStyle w:val="Strong"/>
        </w:rPr>
        <w:t>roadmaps created by each user</w:t>
      </w:r>
      <w:r>
        <w:t>:</w:t>
      </w:r>
    </w:p>
    <w:p w:rsidR="00AF2E04" w:rsidRDefault="00AF2E04" w:rsidP="00E47799">
      <w:pPr>
        <w:spacing w:before="100" w:beforeAutospacing="1" w:after="100" w:afterAutospacing="1" w:line="240" w:lineRule="auto"/>
        <w:ind w:left="720"/>
        <w:rPr>
          <w:rStyle w:val="mord"/>
        </w:rPr>
      </w:pPr>
      <w:proofErr w:type="spellStart"/>
      <w:r>
        <w:rPr>
          <w:rStyle w:val="mord"/>
        </w:rPr>
        <w:t>User</w:t>
      </w:r>
      <w:r>
        <w:rPr>
          <w:rStyle w:val="mrel"/>
        </w:rPr>
        <w:t>⋈</w:t>
      </w:r>
      <w:r>
        <w:rPr>
          <w:rStyle w:val="mord"/>
        </w:rPr>
        <w:t>User.id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Roadmap.user_id</w:t>
      </w:r>
      <w:proofErr w:type="spellEnd"/>
      <w:r>
        <w:rPr>
          <w:rStyle w:val="vlist-s"/>
        </w:rPr>
        <w:t>​</w:t>
      </w:r>
      <w:r>
        <w:rPr>
          <w:rStyle w:val="mord"/>
        </w:rPr>
        <w:t>Roadmap</w:t>
      </w:r>
    </w:p>
    <w:p w:rsidR="00E47799" w:rsidRPr="00E47799" w:rsidRDefault="00E47799" w:rsidP="00E4779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4779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 Query:</w:t>
      </w:r>
    </w:p>
    <w:p w:rsidR="00E47799" w:rsidRPr="00E47799" w:rsidRDefault="00E47799" w:rsidP="00E4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</w:rPr>
      </w:pPr>
      <w:r w:rsidRPr="00E47799">
        <w:rPr>
          <w:rFonts w:eastAsia="Times New Roman" w:cs="Courier New"/>
          <w:sz w:val="20"/>
          <w:szCs w:val="20"/>
        </w:rPr>
        <w:t>SELECT</w:t>
      </w:r>
      <w:r w:rsidRPr="00E47799">
        <w:rPr>
          <w:rFonts w:eastAsia="Times New Roman" w:cs="Courier New"/>
          <w:sz w:val="20"/>
        </w:rPr>
        <w:t xml:space="preserve"> </w:t>
      </w:r>
      <w:proofErr w:type="spellStart"/>
      <w:r w:rsidRPr="00E47799">
        <w:rPr>
          <w:rFonts w:eastAsia="Times New Roman" w:cs="Courier New"/>
          <w:sz w:val="20"/>
        </w:rPr>
        <w:t>User.username</w:t>
      </w:r>
      <w:proofErr w:type="spellEnd"/>
      <w:r w:rsidRPr="00E47799">
        <w:rPr>
          <w:rFonts w:eastAsia="Times New Roman" w:cs="Courier New"/>
          <w:sz w:val="20"/>
        </w:rPr>
        <w:t xml:space="preserve">, </w:t>
      </w:r>
      <w:proofErr w:type="spellStart"/>
      <w:r w:rsidRPr="00E47799">
        <w:rPr>
          <w:rFonts w:eastAsia="Times New Roman" w:cs="Courier New"/>
          <w:sz w:val="20"/>
        </w:rPr>
        <w:t>Roadmap.title</w:t>
      </w:r>
      <w:proofErr w:type="spellEnd"/>
    </w:p>
    <w:p w:rsidR="00E47799" w:rsidRPr="00E47799" w:rsidRDefault="00E47799" w:rsidP="00E4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</w:rPr>
      </w:pPr>
      <w:r w:rsidRPr="00E47799">
        <w:rPr>
          <w:rFonts w:eastAsia="Times New Roman" w:cs="Courier New"/>
          <w:sz w:val="20"/>
          <w:szCs w:val="20"/>
        </w:rPr>
        <w:t>FROM</w:t>
      </w:r>
      <w:r w:rsidRPr="00E47799">
        <w:rPr>
          <w:rFonts w:eastAsia="Times New Roman" w:cs="Courier New"/>
          <w:sz w:val="20"/>
        </w:rPr>
        <w:t xml:space="preserve"> </w:t>
      </w:r>
      <w:r w:rsidRPr="00E47799">
        <w:rPr>
          <w:rFonts w:eastAsia="Times New Roman" w:cs="Courier New"/>
          <w:sz w:val="20"/>
          <w:szCs w:val="20"/>
        </w:rPr>
        <w:t>User</w:t>
      </w:r>
      <w:r w:rsidRPr="00E47799">
        <w:rPr>
          <w:rFonts w:eastAsia="Times New Roman" w:cs="Courier New"/>
          <w:sz w:val="20"/>
        </w:rPr>
        <w:t xml:space="preserve"> </w:t>
      </w:r>
    </w:p>
    <w:p w:rsidR="00E47799" w:rsidRPr="00E47799" w:rsidRDefault="00E47799" w:rsidP="00E477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urier New"/>
          <w:sz w:val="20"/>
        </w:rPr>
      </w:pPr>
      <w:r w:rsidRPr="00E47799">
        <w:rPr>
          <w:rFonts w:eastAsia="Times New Roman" w:cs="Courier New"/>
          <w:sz w:val="20"/>
          <w:szCs w:val="20"/>
        </w:rPr>
        <w:t>JOIN</w:t>
      </w:r>
      <w:r w:rsidRPr="00E47799">
        <w:rPr>
          <w:rFonts w:eastAsia="Times New Roman" w:cs="Courier New"/>
          <w:sz w:val="20"/>
        </w:rPr>
        <w:t xml:space="preserve"> Roadmap </w:t>
      </w:r>
      <w:r w:rsidRPr="00E47799">
        <w:rPr>
          <w:rFonts w:eastAsia="Times New Roman" w:cs="Courier New"/>
          <w:sz w:val="20"/>
          <w:szCs w:val="20"/>
        </w:rPr>
        <w:t>ON</w:t>
      </w:r>
      <w:r w:rsidRPr="00E47799">
        <w:rPr>
          <w:rFonts w:eastAsia="Times New Roman" w:cs="Courier New"/>
          <w:sz w:val="20"/>
        </w:rPr>
        <w:t xml:space="preserve"> User.id </w:t>
      </w:r>
      <w:r w:rsidRPr="00E47799">
        <w:rPr>
          <w:rFonts w:eastAsia="Times New Roman" w:cs="Courier New"/>
          <w:sz w:val="20"/>
          <w:szCs w:val="20"/>
        </w:rPr>
        <w:t>=</w:t>
      </w:r>
      <w:r w:rsidRPr="00E47799">
        <w:rPr>
          <w:rFonts w:eastAsia="Times New Roman" w:cs="Courier New"/>
          <w:sz w:val="20"/>
        </w:rPr>
        <w:t xml:space="preserve"> </w:t>
      </w:r>
      <w:proofErr w:type="spellStart"/>
      <w:r w:rsidRPr="00E47799">
        <w:rPr>
          <w:rFonts w:eastAsia="Times New Roman" w:cs="Courier New"/>
          <w:sz w:val="20"/>
        </w:rPr>
        <w:t>Roadmap.user_id</w:t>
      </w:r>
      <w:proofErr w:type="spellEnd"/>
      <w:r w:rsidRPr="00E47799">
        <w:rPr>
          <w:rFonts w:eastAsia="Times New Roman" w:cs="Courier New"/>
          <w:sz w:val="20"/>
        </w:rPr>
        <w:t>;</w:t>
      </w:r>
    </w:p>
    <w:p w:rsidR="00E47799" w:rsidRDefault="00E47799" w:rsidP="00E47799">
      <w:pPr>
        <w:pStyle w:val="Heading3"/>
      </w:pPr>
      <w:proofErr w:type="spellStart"/>
      <w:r>
        <w:rPr>
          <w:rStyle w:val="Strong"/>
          <w:b/>
          <w:bCs/>
        </w:rPr>
        <w:t>Equi</w:t>
      </w:r>
      <w:proofErr w:type="spellEnd"/>
      <w:r>
        <w:rPr>
          <w:rStyle w:val="Strong"/>
          <w:b/>
          <w:bCs/>
        </w:rPr>
        <w:t>-Join (Natural Join)</w:t>
      </w:r>
    </w:p>
    <w:p w:rsidR="00E47799" w:rsidRDefault="00E47799" w:rsidP="00E47799">
      <w:pPr>
        <w:spacing w:before="100" w:beforeAutospacing="1" w:after="100" w:afterAutospacing="1"/>
      </w:pPr>
      <w:r>
        <w:rPr>
          <w:rStyle w:val="Strong"/>
        </w:rPr>
        <w:t>Relational Algebra</w:t>
      </w:r>
      <w:proofErr w:type="gramStart"/>
      <w:r>
        <w:rPr>
          <w:rStyle w:val="Strong"/>
        </w:rPr>
        <w:t>:</w:t>
      </w:r>
      <w:proofErr w:type="gramEnd"/>
      <w:r>
        <w:br/>
        <w:t xml:space="preserve">To retrieve </w:t>
      </w:r>
      <w:r>
        <w:rPr>
          <w:rStyle w:val="Strong"/>
        </w:rPr>
        <w:t>chat messages along with user details</w:t>
      </w:r>
      <w:r>
        <w:t>:</w:t>
      </w:r>
    </w:p>
    <w:p w:rsidR="00AF2E04" w:rsidRDefault="00AF2E04" w:rsidP="00E47799">
      <w:pPr>
        <w:ind w:left="720"/>
        <w:rPr>
          <w:rStyle w:val="mord"/>
        </w:rPr>
      </w:pPr>
      <w:proofErr w:type="spellStart"/>
      <w:r>
        <w:rPr>
          <w:rStyle w:val="mord"/>
        </w:rPr>
        <w:t>User</w:t>
      </w:r>
      <w:r>
        <w:rPr>
          <w:rStyle w:val="mrel"/>
        </w:rPr>
        <w:t>⋈</w:t>
      </w:r>
      <w:r>
        <w:rPr>
          <w:rStyle w:val="mord"/>
        </w:rPr>
        <w:t>User.id</w:t>
      </w:r>
      <w:proofErr w:type="spellEnd"/>
      <w:r>
        <w:rPr>
          <w:rStyle w:val="mrel"/>
        </w:rPr>
        <w:t>=</w:t>
      </w:r>
      <w:proofErr w:type="spellStart"/>
      <w:r>
        <w:rPr>
          <w:rStyle w:val="mord"/>
        </w:rPr>
        <w:t>ChatMessage.user_id</w:t>
      </w:r>
      <w:proofErr w:type="spellEnd"/>
      <w:r>
        <w:rPr>
          <w:rStyle w:val="vlist-s"/>
        </w:rPr>
        <w:t>​</w:t>
      </w:r>
      <w:proofErr w:type="spellStart"/>
      <w:r>
        <w:rPr>
          <w:rStyle w:val="mord"/>
        </w:rPr>
        <w:t>ChatMessage</w:t>
      </w:r>
      <w:proofErr w:type="spellEnd"/>
    </w:p>
    <w:p w:rsidR="00E47799" w:rsidRPr="00E47799" w:rsidRDefault="00E47799" w:rsidP="00E47799">
      <w:pPr>
        <w:ind w:left="720"/>
        <w:rPr>
          <w:sz w:val="20"/>
        </w:rPr>
      </w:pPr>
      <w:r w:rsidRPr="00E47799">
        <w:rPr>
          <w:sz w:val="20"/>
        </w:rPr>
        <w:t>SQL Query:</w:t>
      </w:r>
    </w:p>
    <w:p w:rsidR="00E47799" w:rsidRPr="00E47799" w:rsidRDefault="00E47799" w:rsidP="00E47799">
      <w:pPr>
        <w:ind w:left="720"/>
        <w:rPr>
          <w:sz w:val="20"/>
        </w:rPr>
      </w:pPr>
      <w:r w:rsidRPr="00E47799">
        <w:rPr>
          <w:sz w:val="20"/>
        </w:rPr>
        <w:t xml:space="preserve">SELECT </w:t>
      </w:r>
      <w:proofErr w:type="spellStart"/>
      <w:r w:rsidRPr="00E47799">
        <w:rPr>
          <w:sz w:val="20"/>
        </w:rPr>
        <w:t>User.username</w:t>
      </w:r>
      <w:proofErr w:type="spellEnd"/>
      <w:r w:rsidRPr="00E47799">
        <w:rPr>
          <w:sz w:val="20"/>
        </w:rPr>
        <w:t xml:space="preserve">, </w:t>
      </w:r>
      <w:proofErr w:type="spellStart"/>
      <w:r w:rsidRPr="00E47799">
        <w:rPr>
          <w:sz w:val="20"/>
        </w:rPr>
        <w:t>ChatMessage.message</w:t>
      </w:r>
      <w:proofErr w:type="spellEnd"/>
      <w:r w:rsidRPr="00E47799">
        <w:rPr>
          <w:sz w:val="20"/>
        </w:rPr>
        <w:t xml:space="preserve">, </w:t>
      </w:r>
      <w:proofErr w:type="spellStart"/>
      <w:r w:rsidRPr="00E47799">
        <w:rPr>
          <w:sz w:val="20"/>
        </w:rPr>
        <w:t>ChatMessage.timestamp</w:t>
      </w:r>
      <w:proofErr w:type="spellEnd"/>
    </w:p>
    <w:p w:rsidR="00E47799" w:rsidRPr="00E47799" w:rsidRDefault="00E47799" w:rsidP="00E47799">
      <w:pPr>
        <w:ind w:left="720"/>
        <w:rPr>
          <w:sz w:val="20"/>
        </w:rPr>
      </w:pPr>
      <w:r w:rsidRPr="00E47799">
        <w:rPr>
          <w:sz w:val="20"/>
        </w:rPr>
        <w:t xml:space="preserve">FROM User </w:t>
      </w:r>
    </w:p>
    <w:p w:rsidR="00E47799" w:rsidRPr="00E47799" w:rsidRDefault="00E47799" w:rsidP="00E47799">
      <w:pPr>
        <w:ind w:left="720"/>
        <w:rPr>
          <w:sz w:val="20"/>
        </w:rPr>
      </w:pPr>
      <w:r w:rsidRPr="00E47799">
        <w:rPr>
          <w:sz w:val="20"/>
        </w:rPr>
        <w:t xml:space="preserve">NATURAL JOIN </w:t>
      </w:r>
      <w:proofErr w:type="spellStart"/>
      <w:r w:rsidRPr="00E47799">
        <w:rPr>
          <w:sz w:val="20"/>
        </w:rPr>
        <w:t>ChatMessage</w:t>
      </w:r>
      <w:proofErr w:type="spellEnd"/>
      <w:r w:rsidRPr="00E47799">
        <w:rPr>
          <w:sz w:val="20"/>
        </w:rPr>
        <w:t>;</w:t>
      </w:r>
    </w:p>
    <w:p w:rsidR="00E47799" w:rsidRDefault="00E47799" w:rsidP="00E47799">
      <w:pPr>
        <w:pStyle w:val="Heading1"/>
        <w:numPr>
          <w:ilvl w:val="0"/>
          <w:numId w:val="28"/>
        </w:numPr>
        <w:rPr>
          <w:color w:val="auto"/>
        </w:rPr>
      </w:pPr>
      <w:r w:rsidRPr="00E47799">
        <w:rPr>
          <w:color w:val="auto"/>
        </w:rPr>
        <w:t>Set Operations – Union, Intersection, Difference</w:t>
      </w:r>
    </w:p>
    <w:p w:rsidR="00AF2E04" w:rsidRDefault="00AF2E04" w:rsidP="00AF2E04">
      <w:pPr>
        <w:pStyle w:val="Heading3"/>
      </w:pPr>
      <w:r>
        <w:rPr>
          <w:rStyle w:val="Strong"/>
          <w:b/>
          <w:bCs/>
        </w:rPr>
        <w:t>Union (</w:t>
      </w:r>
      <w:r>
        <w:rPr>
          <w:rStyle w:val="Strong"/>
          <w:rFonts w:ascii="Cambria Math" w:hAnsi="Cambria Math" w:cs="Cambria Math"/>
          <w:b/>
          <w:bCs/>
        </w:rPr>
        <w:t>∪</w:t>
      </w:r>
      <w:r>
        <w:rPr>
          <w:rStyle w:val="Strong"/>
          <w:rFonts w:ascii="Calibri" w:hAnsi="Calibri" w:cs="Calibri"/>
          <w:b/>
          <w:bCs/>
        </w:rPr>
        <w:t>) – Combining Two Querie</w:t>
      </w:r>
      <w:r>
        <w:rPr>
          <w:rStyle w:val="Strong"/>
          <w:b/>
          <w:bCs/>
        </w:rPr>
        <w:t>s</w:t>
      </w:r>
    </w:p>
    <w:p w:rsidR="00AF2E04" w:rsidRDefault="00AF2E04" w:rsidP="00AF2E04">
      <w:pPr>
        <w:spacing w:before="100" w:beforeAutospacing="1" w:after="100" w:afterAutospacing="1"/>
      </w:pPr>
      <w:r>
        <w:rPr>
          <w:rStyle w:val="Strong"/>
        </w:rPr>
        <w:t>Relational Algebra</w:t>
      </w:r>
      <w:proofErr w:type="gramStart"/>
      <w:r>
        <w:rPr>
          <w:rStyle w:val="Strong"/>
        </w:rPr>
        <w:t>:</w:t>
      </w:r>
      <w:proofErr w:type="gramEnd"/>
      <w:r>
        <w:br/>
        <w:t xml:space="preserve">To retrieve all </w:t>
      </w:r>
      <w:r>
        <w:rPr>
          <w:rStyle w:val="Strong"/>
        </w:rPr>
        <w:t>internship and SDE sheet links</w:t>
      </w:r>
      <w:r>
        <w:t>:</w:t>
      </w:r>
    </w:p>
    <w:p w:rsidR="00AF2E04" w:rsidRDefault="00AF2E04" w:rsidP="00AF2E04">
      <w:pPr>
        <w:spacing w:after="0"/>
      </w:pPr>
      <w:proofErr w:type="spellStart"/>
      <w:proofErr w:type="gramStart"/>
      <w:r>
        <w:rPr>
          <w:rStyle w:val="mord"/>
        </w:rPr>
        <w:t>πlink</w:t>
      </w:r>
      <w:proofErr w:type="spellEnd"/>
      <w:proofErr w:type="gram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InternshipResource</w:t>
      </w:r>
      <w:proofErr w:type="spellEnd"/>
      <w:r>
        <w:rPr>
          <w:rStyle w:val="mclose"/>
        </w:rPr>
        <w:t>)</w:t>
      </w:r>
      <w:r>
        <w:rPr>
          <w:rStyle w:val="mbin"/>
        </w:rPr>
        <w:t>∪</w:t>
      </w:r>
      <w:proofErr w:type="spellStart"/>
      <w:r>
        <w:rPr>
          <w:rStyle w:val="mord"/>
        </w:rPr>
        <w:t>πlink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SDESheet</w:t>
      </w:r>
      <w:proofErr w:type="spellEnd"/>
      <w:r>
        <w:rPr>
          <w:rStyle w:val="mclose"/>
        </w:rPr>
        <w:t>)</w:t>
      </w:r>
    </w:p>
    <w:p w:rsidR="00AF2E04" w:rsidRDefault="00AF2E04" w:rsidP="00AF2E04">
      <w:pPr>
        <w:spacing w:before="100" w:beforeAutospacing="1" w:after="100" w:afterAutospacing="1"/>
      </w:pPr>
      <w:r>
        <w:rPr>
          <w:rStyle w:val="Strong"/>
        </w:rPr>
        <w:t>SQL Query:</w:t>
      </w:r>
    </w:p>
    <w:p w:rsidR="00AF2E04" w:rsidRDefault="00AF2E04" w:rsidP="00AF2E04">
      <w:r>
        <w:t xml:space="preserve">SELECT link FROM </w:t>
      </w:r>
      <w:proofErr w:type="spellStart"/>
      <w:r>
        <w:t>InternshipResource</w:t>
      </w:r>
      <w:proofErr w:type="spellEnd"/>
    </w:p>
    <w:p w:rsidR="00AF2E04" w:rsidRDefault="00AF2E04" w:rsidP="00AF2E04">
      <w:r>
        <w:t>UNION</w:t>
      </w:r>
    </w:p>
    <w:p w:rsidR="00AF2E04" w:rsidRDefault="00AF2E04" w:rsidP="00AF2E04">
      <w:r>
        <w:t xml:space="preserve">SELECT link FROM </w:t>
      </w:r>
      <w:proofErr w:type="spellStart"/>
      <w:r>
        <w:t>SDESheet</w:t>
      </w:r>
      <w:proofErr w:type="spellEnd"/>
      <w:r>
        <w:t>;</w:t>
      </w:r>
    </w:p>
    <w:p w:rsidR="00AF2E04" w:rsidRDefault="00AF2E04" w:rsidP="00AF2E04">
      <w:pPr>
        <w:pStyle w:val="Heading3"/>
      </w:pPr>
      <w:r>
        <w:rPr>
          <w:rStyle w:val="Strong"/>
          <w:b/>
          <w:bCs/>
        </w:rPr>
        <w:t xml:space="preserve">Intersection (∩) – Common Data </w:t>
      </w:r>
      <w:proofErr w:type="gramStart"/>
      <w:r>
        <w:rPr>
          <w:rStyle w:val="Strong"/>
          <w:b/>
          <w:bCs/>
        </w:rPr>
        <w:t>Between</w:t>
      </w:r>
      <w:proofErr w:type="gramEnd"/>
      <w:r>
        <w:rPr>
          <w:rStyle w:val="Strong"/>
          <w:b/>
          <w:bCs/>
        </w:rPr>
        <w:t xml:space="preserve"> Two Queries</w:t>
      </w:r>
    </w:p>
    <w:p w:rsidR="00AF2E04" w:rsidRDefault="00AF2E04" w:rsidP="00AF2E04">
      <w:pPr>
        <w:spacing w:before="100" w:beforeAutospacing="1" w:after="100" w:afterAutospacing="1"/>
      </w:pPr>
      <w:r>
        <w:rPr>
          <w:rStyle w:val="Strong"/>
        </w:rPr>
        <w:t>Relational Algebra</w:t>
      </w:r>
      <w:proofErr w:type="gramStart"/>
      <w:r>
        <w:rPr>
          <w:rStyle w:val="Strong"/>
        </w:rPr>
        <w:t>:</w:t>
      </w:r>
      <w:proofErr w:type="gramEnd"/>
      <w:r>
        <w:br/>
        <w:t xml:space="preserve">To find </w:t>
      </w:r>
      <w:r>
        <w:rPr>
          <w:rStyle w:val="Strong"/>
        </w:rPr>
        <w:t xml:space="preserve">users who participated in both chat rooms and </w:t>
      </w:r>
      <w:proofErr w:type="spellStart"/>
      <w:r>
        <w:rPr>
          <w:rStyle w:val="Strong"/>
        </w:rPr>
        <w:t>hackathons</w:t>
      </w:r>
      <w:proofErr w:type="spellEnd"/>
      <w:r>
        <w:t>:</w:t>
      </w:r>
    </w:p>
    <w:p w:rsidR="00AF2E04" w:rsidRDefault="00AF2E04" w:rsidP="00AF2E04">
      <w:pPr>
        <w:rPr>
          <w:rStyle w:val="mclose"/>
        </w:rPr>
      </w:pPr>
      <w:proofErr w:type="spellStart"/>
      <w:r>
        <w:rPr>
          <w:rStyle w:val="mord"/>
        </w:rPr>
        <w:t>πuser_id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ChatRoom</w:t>
      </w:r>
      <w:proofErr w:type="spellEnd"/>
      <w:proofErr w:type="gramStart"/>
      <w:r>
        <w:rPr>
          <w:rStyle w:val="mclose"/>
        </w:rPr>
        <w:t>)</w:t>
      </w:r>
      <w:r>
        <w:rPr>
          <w:rStyle w:val="mbin"/>
        </w:rPr>
        <w:t>∩</w:t>
      </w:r>
      <w:proofErr w:type="spellStart"/>
      <w:proofErr w:type="gramEnd"/>
      <w:r>
        <w:rPr>
          <w:rStyle w:val="mord"/>
        </w:rPr>
        <w:t>πuser_id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Hackathon</w:t>
      </w:r>
      <w:proofErr w:type="spellEnd"/>
      <w:r>
        <w:rPr>
          <w:rStyle w:val="mclose"/>
        </w:rPr>
        <w:t>)</w:t>
      </w:r>
    </w:p>
    <w:p w:rsid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SQL Query:</w:t>
      </w:r>
    </w:p>
    <w:p w:rsidR="00AF2E04" w:rsidRP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ChatRoom</w:t>
      </w:r>
      <w:proofErr w:type="spellEnd"/>
    </w:p>
    <w:p w:rsidR="00AF2E04" w:rsidRP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sz w:val="24"/>
          <w:szCs w:val="24"/>
        </w:rPr>
        <w:t>INTERSECT</w:t>
      </w:r>
    </w:p>
    <w:p w:rsid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F2E04" w:rsidRDefault="00AF2E04" w:rsidP="00AF2E04">
      <w:pPr>
        <w:pStyle w:val="Heading3"/>
      </w:pPr>
      <w:r>
        <w:rPr>
          <w:rStyle w:val="Strong"/>
          <w:b/>
          <w:bCs/>
        </w:rPr>
        <w:t>Difference (-) – Subtracting One Query from Another</w:t>
      </w:r>
    </w:p>
    <w:p w:rsidR="00AF2E04" w:rsidRDefault="00AF2E04" w:rsidP="00AF2E04">
      <w:pPr>
        <w:spacing w:before="100" w:beforeAutospacing="1" w:after="100" w:afterAutospacing="1"/>
      </w:pPr>
      <w:r>
        <w:rPr>
          <w:rStyle w:val="Strong"/>
        </w:rPr>
        <w:t>Relational Algebra</w:t>
      </w:r>
      <w:proofErr w:type="gramStart"/>
      <w:r>
        <w:rPr>
          <w:rStyle w:val="Strong"/>
        </w:rPr>
        <w:t>:</w:t>
      </w:r>
      <w:proofErr w:type="gramEnd"/>
      <w:r>
        <w:br/>
        <w:t xml:space="preserve">To find </w:t>
      </w:r>
      <w:r>
        <w:rPr>
          <w:rStyle w:val="Strong"/>
        </w:rPr>
        <w:t xml:space="preserve">users who created roadmaps but never participated in a </w:t>
      </w:r>
      <w:proofErr w:type="spellStart"/>
      <w:r>
        <w:rPr>
          <w:rStyle w:val="Strong"/>
        </w:rPr>
        <w:t>hackathon</w:t>
      </w:r>
      <w:proofErr w:type="spellEnd"/>
      <w:r>
        <w:t>:</w:t>
      </w:r>
    </w:p>
    <w:p w:rsidR="00AF2E04" w:rsidRDefault="00AF2E04" w:rsidP="00AF2E04">
      <w:pPr>
        <w:spacing w:before="100" w:beforeAutospacing="1" w:after="100" w:afterAutospacing="1" w:line="240" w:lineRule="auto"/>
        <w:rPr>
          <w:rStyle w:val="mclose"/>
        </w:rPr>
      </w:pPr>
      <w:proofErr w:type="spellStart"/>
      <w:r>
        <w:rPr>
          <w:rStyle w:val="mord"/>
        </w:rPr>
        <w:t>πuser_id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r>
        <w:rPr>
          <w:rStyle w:val="mord"/>
        </w:rPr>
        <w:t>Roadmap</w:t>
      </w:r>
      <w:proofErr w:type="gramStart"/>
      <w:r>
        <w:rPr>
          <w:rStyle w:val="mclose"/>
        </w:rPr>
        <w:t>)</w:t>
      </w:r>
      <w:r>
        <w:rPr>
          <w:rStyle w:val="mbin"/>
        </w:rPr>
        <w:t>−</w:t>
      </w:r>
      <w:proofErr w:type="spellStart"/>
      <w:proofErr w:type="gramEnd"/>
      <w:r>
        <w:rPr>
          <w:rStyle w:val="mord"/>
        </w:rPr>
        <w:t>πuser_id</w:t>
      </w:r>
      <w:proofErr w:type="spellEnd"/>
      <w:r>
        <w:rPr>
          <w:rStyle w:val="vlist-s"/>
        </w:rPr>
        <w:t>​</w:t>
      </w:r>
      <w:r>
        <w:rPr>
          <w:rStyle w:val="mopen"/>
        </w:rPr>
        <w:t>(</w:t>
      </w:r>
      <w:proofErr w:type="spellStart"/>
      <w:r>
        <w:rPr>
          <w:rStyle w:val="mord"/>
        </w:rPr>
        <w:t>Hackathon</w:t>
      </w:r>
      <w:proofErr w:type="spellEnd"/>
      <w:r>
        <w:rPr>
          <w:rStyle w:val="mclose"/>
        </w:rPr>
        <w:t>)</w:t>
      </w:r>
    </w:p>
    <w:p w:rsidR="00AF2E04" w:rsidRDefault="00AF2E04" w:rsidP="00AF2E04">
      <w:pPr>
        <w:spacing w:before="100" w:beforeAutospacing="1" w:after="100" w:afterAutospacing="1" w:line="240" w:lineRule="auto"/>
        <w:rPr>
          <w:rStyle w:val="mclose"/>
        </w:rPr>
      </w:pPr>
      <w:r>
        <w:rPr>
          <w:rStyle w:val="mclose"/>
        </w:rPr>
        <w:t>SQL Query:</w:t>
      </w:r>
    </w:p>
    <w:p w:rsidR="00AF2E04" w:rsidRP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 FROM Roadmap</w:t>
      </w:r>
    </w:p>
    <w:p w:rsidR="00AF2E04" w:rsidRP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sz w:val="24"/>
          <w:szCs w:val="24"/>
        </w:rPr>
        <w:t>EXCEPT</w:t>
      </w:r>
    </w:p>
    <w:p w:rsidR="00AF2E04" w:rsidRPr="00AF2E04" w:rsidRDefault="00AF2E04" w:rsidP="00AF2E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user_id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proofErr w:type="spellStart"/>
      <w:r w:rsidRPr="00AF2E04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AF2E04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E47799" w:rsidRPr="00E47799" w:rsidRDefault="00E47799" w:rsidP="00E47799">
      <w:pPr>
        <w:pStyle w:val="Heading1"/>
        <w:numPr>
          <w:ilvl w:val="0"/>
          <w:numId w:val="28"/>
        </w:numPr>
        <w:rPr>
          <w:color w:val="auto"/>
        </w:rPr>
      </w:pPr>
      <w:r w:rsidRPr="00E47799">
        <w:rPr>
          <w:color w:val="auto"/>
        </w:rPr>
        <w:t>Aggregation (SUM, COUNT, AVG, MAX, MIN)</w:t>
      </w:r>
    </w:p>
    <w:p w:rsidR="00AF2E04" w:rsidRPr="00AF2E04" w:rsidRDefault="00AF2E04" w:rsidP="00AF2E0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E04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Algebra:</w:t>
      </w:r>
      <w:r w:rsidRPr="00AF2E04">
        <w:rPr>
          <w:rFonts w:ascii="Times New Roman" w:eastAsia="Times New Roman" w:hAnsi="Times New Roman" w:cs="Times New Roman"/>
          <w:sz w:val="24"/>
          <w:szCs w:val="24"/>
        </w:rPr>
        <w:br/>
        <w:t xml:space="preserve">To count the total </w:t>
      </w:r>
      <w:r w:rsidRPr="00AF2E04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users</w:t>
      </w:r>
      <w:r w:rsidRPr="00AF2E0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47799" w:rsidRDefault="00AF2E04" w:rsidP="00E47799">
      <w:pPr>
        <w:ind w:firstLine="720"/>
        <w:rPr>
          <w:rStyle w:val="mclose"/>
        </w:rPr>
      </w:pPr>
      <w:proofErr w:type="gramStart"/>
      <w:r>
        <w:rPr>
          <w:rStyle w:val="mord"/>
        </w:rPr>
        <w:t>COUNT</w:t>
      </w:r>
      <w:r>
        <w:rPr>
          <w:rStyle w:val="mopen"/>
        </w:rPr>
        <w:t>(</w:t>
      </w:r>
      <w:proofErr w:type="gramEnd"/>
      <w:r>
        <w:rPr>
          <w:rStyle w:val="mord"/>
        </w:rPr>
        <w:t>User</w:t>
      </w:r>
      <w:r>
        <w:rPr>
          <w:rStyle w:val="mclose"/>
        </w:rPr>
        <w:t>)</w:t>
      </w:r>
    </w:p>
    <w:p w:rsidR="00AF2E04" w:rsidRDefault="00AF2E04" w:rsidP="00E47799">
      <w:pPr>
        <w:ind w:firstLine="720"/>
      </w:pPr>
      <w:r>
        <w:t>SQL Query:</w:t>
      </w:r>
    </w:p>
    <w:p w:rsidR="00AF2E04" w:rsidRDefault="00AF2E04" w:rsidP="00E47799">
      <w:pPr>
        <w:ind w:firstLine="720"/>
      </w:pPr>
      <w:r w:rsidRPr="00AF2E04">
        <w:t xml:space="preserve">SELECT </w:t>
      </w:r>
      <w:proofErr w:type="gramStart"/>
      <w:r w:rsidRPr="00AF2E04">
        <w:t>COUNT(</w:t>
      </w:r>
      <w:proofErr w:type="gramEnd"/>
      <w:r w:rsidRPr="00AF2E04">
        <w:t>*) FROM User;</w:t>
      </w:r>
    </w:p>
    <w:p w:rsidR="00AF2E04" w:rsidRDefault="00AF2E04" w:rsidP="00E47799">
      <w:pPr>
        <w:ind w:firstLine="720"/>
      </w:pPr>
      <w:r>
        <w:t xml:space="preserve">To get the </w:t>
      </w:r>
      <w:r>
        <w:rPr>
          <w:rStyle w:val="Strong"/>
        </w:rPr>
        <w:t>average number of chat messages per user</w:t>
      </w:r>
      <w:r>
        <w:t>:</w:t>
      </w:r>
    </w:p>
    <w:p w:rsidR="00AF2E04" w:rsidRDefault="00AF2E04" w:rsidP="00E47799">
      <w:pPr>
        <w:ind w:firstLine="720"/>
        <w:rPr>
          <w:rStyle w:val="mord"/>
        </w:rPr>
      </w:pPr>
      <w:proofErr w:type="gramStart"/>
      <w:r>
        <w:rPr>
          <w:rStyle w:val="mord"/>
        </w:rPr>
        <w:t>AVG</w:t>
      </w:r>
      <w:r>
        <w:rPr>
          <w:rStyle w:val="mopen"/>
        </w:rPr>
        <w:t>(</w:t>
      </w:r>
      <w:proofErr w:type="gramEnd"/>
      <w:r>
        <w:rPr>
          <w:rStyle w:val="mord"/>
        </w:rPr>
        <w:t>COUNT</w:t>
      </w:r>
      <w:r>
        <w:rPr>
          <w:rStyle w:val="mopen"/>
        </w:rPr>
        <w:t>(</w:t>
      </w:r>
      <w:r>
        <w:rPr>
          <w:rStyle w:val="mord"/>
        </w:rPr>
        <w:t>ChatMessage.id</w:t>
      </w:r>
      <w:r>
        <w:rPr>
          <w:rStyle w:val="mclose"/>
        </w:rPr>
        <w:t>))</w:t>
      </w:r>
      <w:r>
        <w:rPr>
          <w:rStyle w:val="mord"/>
        </w:rPr>
        <w:t> grouped by </w:t>
      </w:r>
      <w:proofErr w:type="spellStart"/>
      <w:r>
        <w:rPr>
          <w:rStyle w:val="mord"/>
        </w:rPr>
        <w:t>user_id</w:t>
      </w:r>
      <w:proofErr w:type="spellEnd"/>
    </w:p>
    <w:p w:rsidR="00AF2E04" w:rsidRDefault="00AF2E04" w:rsidP="00E47799">
      <w:pPr>
        <w:ind w:firstLine="720"/>
      </w:pPr>
      <w:r>
        <w:t>SQL Query:</w:t>
      </w:r>
    </w:p>
    <w:p w:rsidR="00AF2E04" w:rsidRDefault="00AF2E04" w:rsidP="00AF2E04">
      <w:pPr>
        <w:ind w:firstLine="720"/>
      </w:pPr>
      <w:r>
        <w:t xml:space="preserve">SELECT </w:t>
      </w:r>
      <w:proofErr w:type="spellStart"/>
      <w:r>
        <w:t>user_id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/ (SELECT COUNT(*) FROM User) AS </w:t>
      </w:r>
      <w:proofErr w:type="spellStart"/>
      <w:r>
        <w:t>avg_messages</w:t>
      </w:r>
      <w:proofErr w:type="spellEnd"/>
    </w:p>
    <w:p w:rsidR="00AF2E04" w:rsidRDefault="00AF2E04" w:rsidP="00AF2E04">
      <w:pPr>
        <w:ind w:firstLine="720"/>
      </w:pPr>
      <w:r>
        <w:t xml:space="preserve">FROM </w:t>
      </w:r>
      <w:proofErr w:type="spellStart"/>
      <w:r>
        <w:t>ChatMessage</w:t>
      </w:r>
      <w:proofErr w:type="spellEnd"/>
    </w:p>
    <w:p w:rsidR="00AF2E04" w:rsidRDefault="00AF2E04" w:rsidP="00AF2E04">
      <w:pPr>
        <w:ind w:firstLine="720"/>
      </w:pPr>
      <w:r>
        <w:t xml:space="preserve">GROUP BY </w:t>
      </w:r>
      <w:proofErr w:type="spellStart"/>
      <w:r>
        <w:t>user_id</w:t>
      </w:r>
      <w:proofErr w:type="spellEnd"/>
      <w:r>
        <w:t>;</w:t>
      </w:r>
    </w:p>
    <w:p w:rsidR="00E47799" w:rsidRPr="00AF2E04" w:rsidRDefault="00AF2E04" w:rsidP="00AF2E04">
      <w:pPr>
        <w:pStyle w:val="Heading1"/>
        <w:jc w:val="center"/>
        <w:rPr>
          <w:sz w:val="44"/>
        </w:rPr>
      </w:pPr>
      <w:r w:rsidRPr="00AF2E04">
        <w:rPr>
          <w:sz w:val="44"/>
        </w:rPr>
        <w:lastRenderedPageBreak/>
        <w:t>CONCLUSION</w:t>
      </w:r>
    </w:p>
    <w:p w:rsidR="00AF2E04" w:rsidRDefault="00AF2E04" w:rsidP="00AF2E04">
      <w:r>
        <w:t xml:space="preserve">The </w:t>
      </w:r>
      <w:proofErr w:type="spellStart"/>
      <w:r>
        <w:rPr>
          <w:rStyle w:val="Strong"/>
        </w:rPr>
        <w:t>YourPlacementBuddy</w:t>
      </w:r>
      <w:proofErr w:type="spellEnd"/>
      <w:r>
        <w:t xml:space="preserve"> database is structured to be </w:t>
      </w:r>
      <w:r>
        <w:rPr>
          <w:rStyle w:val="Strong"/>
        </w:rPr>
        <w:t>scalable, secure, and efficient</w:t>
      </w:r>
      <w:r>
        <w:t xml:space="preserve">, aligning with the project's objective of guiding students in placement preparation. By applying </w:t>
      </w:r>
      <w:r>
        <w:rPr>
          <w:rStyle w:val="Strong"/>
        </w:rPr>
        <w:t>relational algebra principles</w:t>
      </w:r>
      <w:r>
        <w:t xml:space="preserve">, </w:t>
      </w:r>
      <w:r>
        <w:rPr>
          <w:rStyle w:val="Strong"/>
        </w:rPr>
        <w:t>normalization techniques</w:t>
      </w:r>
      <w:r>
        <w:t xml:space="preserve">, and </w:t>
      </w:r>
      <w:r>
        <w:rPr>
          <w:rStyle w:val="Strong"/>
        </w:rPr>
        <w:t>SQL best practices</w:t>
      </w:r>
      <w:r>
        <w:t xml:space="preserve">, the system ensures </w:t>
      </w:r>
      <w:r>
        <w:rPr>
          <w:rStyle w:val="Strong"/>
        </w:rPr>
        <w:t>optimal performance</w:t>
      </w:r>
      <w:r>
        <w:t xml:space="preserve"> while maintaining a </w:t>
      </w:r>
      <w:r>
        <w:rPr>
          <w:rStyle w:val="Strong"/>
        </w:rPr>
        <w:t>user-friendly experience</w:t>
      </w:r>
      <w:r>
        <w:t>.</w:t>
      </w:r>
    </w:p>
    <w:p w:rsidR="007258D0" w:rsidRDefault="00872158" w:rsidP="00AF2E04">
      <w:pPr>
        <w:pStyle w:val="Heading1"/>
      </w:pPr>
      <w:r>
        <w:t xml:space="preserve"> Future Enhancements</w:t>
      </w:r>
      <w:r w:rsidR="00AF2E04">
        <w:t>:</w:t>
      </w:r>
    </w:p>
    <w:p w:rsidR="007258D0" w:rsidRDefault="00872158">
      <w:r>
        <w:t>1. Implement AI-based recommendations for roadmaps.</w:t>
      </w:r>
    </w:p>
    <w:p w:rsidR="007258D0" w:rsidRDefault="00872158">
      <w:r>
        <w:t>2. Add real-time chat features for community discussions.</w:t>
      </w:r>
    </w:p>
    <w:p w:rsidR="007258D0" w:rsidRDefault="00872158">
      <w:r>
        <w:t>3. Improve roadmap visualization using graph-based UI.</w:t>
      </w:r>
    </w:p>
    <w:p w:rsidR="007258D0" w:rsidRDefault="00872158">
      <w:r>
        <w:t>4. Integrate with more APIs for fetching external learning resources.</w:t>
      </w:r>
    </w:p>
    <w:sectPr w:rsidR="007258D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27BC" w:rsidRDefault="002D27BC" w:rsidP="00D0320A">
      <w:pPr>
        <w:spacing w:after="0" w:line="240" w:lineRule="auto"/>
      </w:pPr>
      <w:r>
        <w:separator/>
      </w:r>
    </w:p>
  </w:endnote>
  <w:endnote w:type="continuationSeparator" w:id="0">
    <w:p w:rsidR="002D27BC" w:rsidRDefault="002D27BC" w:rsidP="00D03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27BC" w:rsidRDefault="002D27BC" w:rsidP="00D0320A">
      <w:pPr>
        <w:spacing w:after="0" w:line="240" w:lineRule="auto"/>
      </w:pPr>
      <w:r>
        <w:separator/>
      </w:r>
    </w:p>
  </w:footnote>
  <w:footnote w:type="continuationSeparator" w:id="0">
    <w:p w:rsidR="002D27BC" w:rsidRDefault="002D27BC" w:rsidP="00D032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0AB04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B06FC8"/>
    <w:multiLevelType w:val="multilevel"/>
    <w:tmpl w:val="3E604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437345"/>
    <w:multiLevelType w:val="hybridMultilevel"/>
    <w:tmpl w:val="CDD01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E1B7FBA"/>
    <w:multiLevelType w:val="hybridMultilevel"/>
    <w:tmpl w:val="A142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DF4451"/>
    <w:multiLevelType w:val="multilevel"/>
    <w:tmpl w:val="C3D0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6871E64"/>
    <w:multiLevelType w:val="hybridMultilevel"/>
    <w:tmpl w:val="328A3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8B1488"/>
    <w:multiLevelType w:val="hybridMultilevel"/>
    <w:tmpl w:val="A200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8230E4"/>
    <w:multiLevelType w:val="hybridMultilevel"/>
    <w:tmpl w:val="A82C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FA2FB0"/>
    <w:multiLevelType w:val="multilevel"/>
    <w:tmpl w:val="679A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8AD5A2B"/>
    <w:multiLevelType w:val="multilevel"/>
    <w:tmpl w:val="C3D0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677393"/>
    <w:multiLevelType w:val="hybridMultilevel"/>
    <w:tmpl w:val="321A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B9405D"/>
    <w:multiLevelType w:val="hybridMultilevel"/>
    <w:tmpl w:val="F41E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A63199"/>
    <w:multiLevelType w:val="hybridMultilevel"/>
    <w:tmpl w:val="2B6E8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ED1F31"/>
    <w:multiLevelType w:val="multilevel"/>
    <w:tmpl w:val="C3D08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5F239B2"/>
    <w:multiLevelType w:val="hybridMultilevel"/>
    <w:tmpl w:val="4B1AA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712FEE"/>
    <w:multiLevelType w:val="hybridMultilevel"/>
    <w:tmpl w:val="1044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95654D"/>
    <w:multiLevelType w:val="hybridMultilevel"/>
    <w:tmpl w:val="FF0C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E405A7"/>
    <w:multiLevelType w:val="multilevel"/>
    <w:tmpl w:val="03B2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EAD2D9F"/>
    <w:multiLevelType w:val="multilevel"/>
    <w:tmpl w:val="C3288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21178D"/>
    <w:multiLevelType w:val="multilevel"/>
    <w:tmpl w:val="BEBE0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27"/>
  </w:num>
  <w:num w:numId="11">
    <w:abstractNumId w:val="10"/>
  </w:num>
  <w:num w:numId="12">
    <w:abstractNumId w:val="14"/>
  </w:num>
  <w:num w:numId="13">
    <w:abstractNumId w:val="11"/>
  </w:num>
  <w:num w:numId="14">
    <w:abstractNumId w:val="15"/>
  </w:num>
  <w:num w:numId="15">
    <w:abstractNumId w:val="19"/>
  </w:num>
  <w:num w:numId="16">
    <w:abstractNumId w:val="26"/>
  </w:num>
  <w:num w:numId="17">
    <w:abstractNumId w:val="13"/>
  </w:num>
  <w:num w:numId="18">
    <w:abstractNumId w:val="23"/>
  </w:num>
  <w:num w:numId="19">
    <w:abstractNumId w:val="22"/>
  </w:num>
  <w:num w:numId="20">
    <w:abstractNumId w:val="18"/>
  </w:num>
  <w:num w:numId="21">
    <w:abstractNumId w:val="20"/>
  </w:num>
  <w:num w:numId="22">
    <w:abstractNumId w:val="24"/>
  </w:num>
  <w:num w:numId="23">
    <w:abstractNumId w:val="17"/>
  </w:num>
  <w:num w:numId="24">
    <w:abstractNumId w:val="9"/>
  </w:num>
  <w:num w:numId="25">
    <w:abstractNumId w:val="16"/>
  </w:num>
  <w:num w:numId="26">
    <w:abstractNumId w:val="25"/>
  </w:num>
  <w:num w:numId="27">
    <w:abstractNumId w:val="12"/>
  </w:num>
  <w:num w:numId="2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47730"/>
    <w:rsid w:val="00034616"/>
    <w:rsid w:val="0006063C"/>
    <w:rsid w:val="000632ED"/>
    <w:rsid w:val="0015074B"/>
    <w:rsid w:val="001B5F20"/>
    <w:rsid w:val="0029639D"/>
    <w:rsid w:val="002D27BC"/>
    <w:rsid w:val="00304046"/>
    <w:rsid w:val="003144F2"/>
    <w:rsid w:val="00326F90"/>
    <w:rsid w:val="003F1FE2"/>
    <w:rsid w:val="005306DB"/>
    <w:rsid w:val="005B5BCC"/>
    <w:rsid w:val="007258D0"/>
    <w:rsid w:val="00861F4D"/>
    <w:rsid w:val="00872158"/>
    <w:rsid w:val="00A832EE"/>
    <w:rsid w:val="00AA1D8D"/>
    <w:rsid w:val="00AF2E04"/>
    <w:rsid w:val="00B47730"/>
    <w:rsid w:val="00B513B7"/>
    <w:rsid w:val="00C36643"/>
    <w:rsid w:val="00C80AE5"/>
    <w:rsid w:val="00CB0664"/>
    <w:rsid w:val="00D0320A"/>
    <w:rsid w:val="00E47799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1">
    <w:name w:val="Light Grid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1">
    <w:name w:val="Medium Shading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1">
    <w:name w:val="Medium Grid 1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1">
    <w:name w:val="Colorful Shading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1">
    <w:name w:val="Colorful List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1">
    <w:name w:val="Colorful Grid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80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E5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861F4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rd">
    <w:name w:val="mord"/>
    <w:basedOn w:val="DefaultParagraphFont"/>
    <w:rsid w:val="00E47799"/>
  </w:style>
  <w:style w:type="character" w:customStyle="1" w:styleId="mrel">
    <w:name w:val="mrel"/>
    <w:basedOn w:val="DefaultParagraphFont"/>
    <w:rsid w:val="00E47799"/>
  </w:style>
  <w:style w:type="character" w:customStyle="1" w:styleId="vlist-s">
    <w:name w:val="vlist-s"/>
    <w:basedOn w:val="DefaultParagraphFont"/>
    <w:rsid w:val="00E47799"/>
  </w:style>
  <w:style w:type="character" w:customStyle="1" w:styleId="mopen">
    <w:name w:val="mopen"/>
    <w:basedOn w:val="DefaultParagraphFont"/>
    <w:rsid w:val="00E47799"/>
  </w:style>
  <w:style w:type="character" w:customStyle="1" w:styleId="mclose">
    <w:name w:val="mclose"/>
    <w:basedOn w:val="DefaultParagraphFont"/>
    <w:rsid w:val="00E47799"/>
  </w:style>
  <w:style w:type="character" w:customStyle="1" w:styleId="katex-mathml">
    <w:name w:val="katex-mathml"/>
    <w:basedOn w:val="DefaultParagraphFont"/>
    <w:rsid w:val="00E47799"/>
  </w:style>
  <w:style w:type="character" w:customStyle="1" w:styleId="mpunct">
    <w:name w:val="mpunct"/>
    <w:basedOn w:val="DefaultParagraphFont"/>
    <w:rsid w:val="00E47799"/>
  </w:style>
  <w:style w:type="character" w:customStyle="1" w:styleId="mbin">
    <w:name w:val="mbin"/>
    <w:basedOn w:val="DefaultParagraphFont"/>
    <w:rsid w:val="00E477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7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779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47799"/>
  </w:style>
  <w:style w:type="character" w:customStyle="1" w:styleId="hljs-operator">
    <w:name w:val="hljs-operator"/>
    <w:basedOn w:val="DefaultParagraphFont"/>
    <w:rsid w:val="00E477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83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9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46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EE5585-C6DD-41A1-A1FE-BBF9C8123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1451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9709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</cp:lastModifiedBy>
  <cp:revision>3</cp:revision>
  <dcterms:created xsi:type="dcterms:W3CDTF">2013-12-23T23:15:00Z</dcterms:created>
  <dcterms:modified xsi:type="dcterms:W3CDTF">2025-03-26T02:34:00Z</dcterms:modified>
  <cp:category/>
</cp:coreProperties>
</file>